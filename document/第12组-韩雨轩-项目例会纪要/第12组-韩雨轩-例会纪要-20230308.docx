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D0132E">
        <w:trPr>
          <w:trHeight w:val="3235"/>
        </w:trPr>
        <w:tc>
          <w:tcPr>
            <w:tcW w:w="1924" w:type="dxa"/>
            <w:shd w:val="clear" w:color="auto" w:fill="CCCCCC"/>
          </w:tcPr>
          <w:p w:rsidR="00D0132E" w:rsidRDefault="00D0132E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D0132E">
              <w:trPr>
                <w:trHeight w:val="248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  <w:tr w:rsidR="00D0132E">
              <w:trPr>
                <w:trHeight w:val="341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  <w:tr w:rsidR="00D0132E">
              <w:trPr>
                <w:trHeight w:val="262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</w:tbl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D0132E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D0132E" w:rsidRDefault="00D0132E">
            <w:pPr>
              <w:jc w:val="both"/>
              <w:rPr>
                <w:rFonts w:hAnsi="宋体"/>
                <w:szCs w:val="21"/>
              </w:rPr>
            </w:pPr>
          </w:p>
          <w:p w:rsidR="00D0132E" w:rsidRDefault="00D0132E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D0132E" w:rsidRDefault="00D0132E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D0132E" w:rsidRDefault="00D0132E">
            <w:pPr>
              <w:pStyle w:val="a5"/>
              <w:rPr>
                <w:sz w:val="10"/>
                <w:szCs w:val="48"/>
              </w:rPr>
            </w:pPr>
          </w:p>
          <w:p w:rsidR="00D0132E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D0132E" w:rsidRDefault="00D0132E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D0132E" w:rsidRDefault="00D0132E">
            <w:pPr>
              <w:jc w:val="center"/>
              <w:rPr>
                <w:sz w:val="28"/>
                <w:szCs w:val="28"/>
              </w:rPr>
            </w:pPr>
          </w:p>
          <w:p w:rsidR="00D0132E" w:rsidRDefault="00D0132E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D0132E" w:rsidRDefault="00D0132E">
            <w:pPr>
              <w:rPr>
                <w:rFonts w:hAnsi="宋体"/>
                <w:sz w:val="30"/>
                <w:szCs w:val="30"/>
              </w:rPr>
            </w:pP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6C7BF4">
              <w:rPr>
                <w:rFonts w:hAnsi="宋体" w:hint="eastAsia"/>
                <w:sz w:val="30"/>
                <w:szCs w:val="30"/>
              </w:rPr>
              <w:t>丰蔚明</w:t>
            </w:r>
          </w:p>
          <w:p w:rsidR="00D0132E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6C7BF4">
              <w:rPr>
                <w:rFonts w:hAnsi="宋体"/>
                <w:sz w:val="30"/>
                <w:szCs w:val="30"/>
              </w:rPr>
              <w:t>8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D0132E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韩雨轩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6C7BF4">
              <w:rPr>
                <w:rFonts w:hAnsi="宋体"/>
                <w:sz w:val="30"/>
                <w:szCs w:val="30"/>
              </w:rPr>
              <w:t>8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D0132E" w:rsidRDefault="00D0132E">
            <w:pPr>
              <w:rPr>
                <w:rFonts w:cs="Arial"/>
              </w:rPr>
            </w:pPr>
          </w:p>
        </w:tc>
      </w:tr>
      <w:tr w:rsidR="00D0132E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D0132E" w:rsidRDefault="00D0132E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D0132E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32E" w:rsidRDefault="00D0132E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0132E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D0132E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6C7BF4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D0132E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D0132E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D0132E" w:rsidRDefault="00D0132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D0132E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D0132E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D0132E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D0132E">
        <w:trPr>
          <w:trHeight w:val="5212"/>
          <w:jc w:val="center"/>
        </w:trPr>
        <w:tc>
          <w:tcPr>
            <w:tcW w:w="2840" w:type="dxa"/>
            <w:gridSpan w:val="2"/>
          </w:tcPr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6C7BF4" w:rsidRDefault="00000000" w:rsidP="006C7BF4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丰蔚明：</w:t>
            </w:r>
            <w:r w:rsidR="006C7BF4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编写文档，会议纪要</w:t>
            </w:r>
          </w:p>
          <w:p w:rsidR="00D0132E" w:rsidRPr="006C7BF4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周云鹏：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D0132E" w:rsidRDefault="00D0132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韩雨轩：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Ajax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>model, jquery</w:t>
            </w:r>
          </w:p>
          <w:p w:rsidR="00D0132E" w:rsidRDefault="00D01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D01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图表的显示库</w:t>
            </w: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贺子轩：编写文档</w:t>
            </w: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）周云鹏，韩雨轩</w:t>
            </w:r>
            <w:r>
              <w:rPr>
                <w:rFonts w:ascii="Times New Roman" w:hAnsi="Times New Roman"/>
                <w:sz w:val="24"/>
                <w:szCs w:val="24"/>
              </w:rPr>
              <w:t>完善前后端信息交互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，完成进度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 w:rsidR="006C7BF4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sz w:val="24"/>
                <w:szCs w:val="24"/>
              </w:rPr>
              <w:t>%</w:t>
            </w: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>
              <w:rPr>
                <w:rFonts w:ascii="宋体" w:hAnsi="宋体" w:cs="宋体"/>
                <w:sz w:val="24"/>
                <w:szCs w:val="24"/>
              </w:rPr>
              <w:t>将echarts的部分并入完整大项目的进度中并进行调试</w:t>
            </w:r>
            <w:r>
              <w:rPr>
                <w:rFonts w:ascii="宋体" w:hAnsi="宋体" w:cs="宋体" w:hint="eastAsia"/>
                <w:sz w:val="24"/>
                <w:szCs w:val="24"/>
              </w:rPr>
              <w:t>，完成度</w:t>
            </w:r>
            <w:r w:rsidR="006C7BF4">
              <w:rPr>
                <w:rFonts w:ascii="宋体" w:hAnsi="宋体" w:cs="宋体"/>
                <w:sz w:val="24"/>
                <w:szCs w:val="24"/>
              </w:rPr>
              <w:t>90</w:t>
            </w:r>
            <w:r>
              <w:rPr>
                <w:rFonts w:ascii="宋体" w:hAnsi="宋体" w:cs="宋体" w:hint="eastAsia"/>
                <w:sz w:val="24"/>
                <w:szCs w:val="24"/>
              </w:rPr>
              <w:t>%。</w:t>
            </w: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贺子轩负责文件修改</w:t>
            </w:r>
            <w:r w:rsidR="006C7BF4">
              <w:rPr>
                <w:rFonts w:ascii="Times New Roman" w:hAnsi="Times New Roman" w:hint="eastAsia"/>
                <w:sz w:val="24"/>
                <w:szCs w:val="24"/>
              </w:rPr>
              <w:t>完成度</w:t>
            </w:r>
            <w:r w:rsidR="006C7BF4"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）李洋负责</w:t>
            </w:r>
            <w:r>
              <w:rPr>
                <w:rFonts w:ascii="Times New Roman" w:hAnsi="Times New Roman"/>
                <w:sz w:val="24"/>
                <w:szCs w:val="24"/>
              </w:rPr>
              <w:t>完成尝试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 w:rsidR="006C7BF4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D0132E" w:rsidRPr="006C7BF4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丰蔚明负责文件修改，编写会议纪要。完成度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（根据项目进度）。</w:t>
            </w:r>
          </w:p>
        </w:tc>
        <w:tc>
          <w:tcPr>
            <w:tcW w:w="2842" w:type="dxa"/>
            <w:gridSpan w:val="2"/>
          </w:tcPr>
          <w:p w:rsidR="00D0132E" w:rsidRPr="006C7BF4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7BF4">
              <w:rPr>
                <w:rFonts w:ascii="Times New Roman" w:hAnsi="Times New Roman"/>
                <w:sz w:val="24"/>
                <w:szCs w:val="24"/>
              </w:rPr>
              <w:t>问题</w:t>
            </w:r>
            <w:r w:rsidRPr="006C7BF4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html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无法进行循环渲染</w:t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t>解决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vue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框架解决网页循环渲染</w:t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t>问题</w:t>
            </w:r>
            <w:r w:rsidRPr="006C7BF4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vue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框架传递参数出现问题</w:t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t>解决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vue methods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，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@click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传递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vue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定义数据发送请求</w:t>
            </w:r>
          </w:p>
          <w:p w:rsidR="006C7BF4" w:rsidRPr="006C7BF4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7BF4">
              <w:rPr>
                <w:rFonts w:ascii="Times New Roman" w:hAnsi="Times New Roman"/>
                <w:sz w:val="24"/>
                <w:szCs w:val="24"/>
              </w:rPr>
              <w:t>问题</w:t>
            </w:r>
            <w:r w:rsidRPr="006C7BF4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mapper.xml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文件返回的值无法建立对应的对象</w:t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t>解决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：实体类必须有无参数构造方法，否则报错</w:t>
            </w:r>
          </w:p>
          <w:p w:rsidR="006C7BF4" w:rsidRPr="006C7BF4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7BF4">
              <w:rPr>
                <w:rFonts w:ascii="Times New Roman" w:hAnsi="Times New Roman"/>
                <w:sz w:val="24"/>
                <w:szCs w:val="24"/>
              </w:rPr>
              <w:t>问题</w:t>
            </w:r>
            <w:r w:rsidRPr="006C7BF4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：项目中图片的上传和读取存在问题</w:t>
            </w:r>
            <w:r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Pr="006C7BF4">
              <w:rPr>
                <w:rFonts w:ascii="Times New Roman" w:hAnsi="Times New Roman"/>
                <w:sz w:val="24"/>
                <w:szCs w:val="24"/>
              </w:rPr>
              <w:t>解决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6C7BF4">
              <w:rPr>
                <w:rFonts w:ascii="Times New Roman" w:hAnsi="Times New Roman"/>
                <w:sz w:val="24"/>
                <w:szCs w:val="24"/>
              </w:rPr>
              <w:t>：查阅相关资料，修改图片在服务器中的保存方式，修改数据库</w:t>
            </w:r>
            <w:r w:rsidRPr="006C7BF4">
              <w:rPr>
                <w:rFonts w:ascii="Times New Roman" w:hAnsi="Times New Roman"/>
                <w:sz w:val="24"/>
                <w:szCs w:val="24"/>
              </w:rPr>
              <w:lastRenderedPageBreak/>
              <w:t>设计，同时修改相应代码</w:t>
            </w:r>
          </w:p>
        </w:tc>
      </w:tr>
    </w:tbl>
    <w:p w:rsidR="00D0132E" w:rsidRDefault="00D0132E">
      <w:pPr>
        <w:rPr>
          <w:rFonts w:ascii="宋体"/>
          <w:sz w:val="28"/>
        </w:rPr>
        <w:sectPr w:rsidR="00D0132E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D0132E" w:rsidRDefault="00D0132E">
      <w:pPr>
        <w:pStyle w:val="af7"/>
        <w:rPr>
          <w:sz w:val="30"/>
        </w:rPr>
      </w:pPr>
    </w:p>
    <w:p w:rsidR="00D0132E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D0132E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D0132E" w:rsidRDefault="00C613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132E" w:rsidRDefault="000000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D0132E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132E" w:rsidRDefault="0000000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D0132E" w:rsidRDefault="0000000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sectPr w:rsidR="00D0132E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77D" w:rsidRDefault="0053277D">
      <w:pPr>
        <w:spacing w:line="240" w:lineRule="auto"/>
      </w:pPr>
      <w:r>
        <w:separator/>
      </w:r>
    </w:p>
  </w:endnote>
  <w:endnote w:type="continuationSeparator" w:id="0">
    <w:p w:rsidR="0053277D" w:rsidRDefault="00532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77D" w:rsidRDefault="0053277D">
      <w:pPr>
        <w:spacing w:line="240" w:lineRule="auto"/>
      </w:pPr>
      <w:r>
        <w:separator/>
      </w:r>
    </w:p>
  </w:footnote>
  <w:footnote w:type="continuationSeparator" w:id="0">
    <w:p w:rsidR="0053277D" w:rsidRDefault="00532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73597489">
    <w:abstractNumId w:val="9"/>
  </w:num>
  <w:num w:numId="2" w16cid:durableId="1018698663">
    <w:abstractNumId w:val="3"/>
  </w:num>
  <w:num w:numId="3" w16cid:durableId="79453996">
    <w:abstractNumId w:val="5"/>
  </w:num>
  <w:num w:numId="4" w16cid:durableId="782503334">
    <w:abstractNumId w:val="8"/>
  </w:num>
  <w:num w:numId="5" w16cid:durableId="754978202">
    <w:abstractNumId w:val="6"/>
  </w:num>
  <w:num w:numId="6" w16cid:durableId="1495756345">
    <w:abstractNumId w:val="2"/>
  </w:num>
  <w:num w:numId="7" w16cid:durableId="2105375474">
    <w:abstractNumId w:val="7"/>
  </w:num>
  <w:num w:numId="8" w16cid:durableId="1227647944">
    <w:abstractNumId w:val="4"/>
  </w:num>
  <w:num w:numId="9" w16cid:durableId="1282880782">
    <w:abstractNumId w:val="1"/>
  </w:num>
  <w:num w:numId="10" w16cid:durableId="1017074772">
    <w:abstractNumId w:val="0"/>
  </w:num>
  <w:num w:numId="11" w16cid:durableId="12730099">
    <w:abstractNumId w:val="10"/>
  </w:num>
  <w:num w:numId="12" w16cid:durableId="251665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5YmVkZGI3NmIwZDA2MTRlZDk5MTE2MDM1M2ExYWEifQ=="/>
  </w:docVars>
  <w:rsids>
    <w:rsidRoot w:val="12BA69E2"/>
    <w:rsid w:val="00000171"/>
    <w:rsid w:val="00001DC3"/>
    <w:rsid w:val="000348F2"/>
    <w:rsid w:val="000415C9"/>
    <w:rsid w:val="00094496"/>
    <w:rsid w:val="000A7960"/>
    <w:rsid w:val="000E0BB7"/>
    <w:rsid w:val="00101FBB"/>
    <w:rsid w:val="0013161A"/>
    <w:rsid w:val="00150224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475C8"/>
    <w:rsid w:val="00372931"/>
    <w:rsid w:val="00383630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3277D"/>
    <w:rsid w:val="005528CF"/>
    <w:rsid w:val="00564840"/>
    <w:rsid w:val="005A7153"/>
    <w:rsid w:val="005B172D"/>
    <w:rsid w:val="005C1CF4"/>
    <w:rsid w:val="005D6903"/>
    <w:rsid w:val="005E2314"/>
    <w:rsid w:val="005F0A7C"/>
    <w:rsid w:val="00614659"/>
    <w:rsid w:val="006244DE"/>
    <w:rsid w:val="006A540E"/>
    <w:rsid w:val="006A6502"/>
    <w:rsid w:val="006C7BF4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495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6131D"/>
    <w:rsid w:val="00C75820"/>
    <w:rsid w:val="00C81F93"/>
    <w:rsid w:val="00C822E1"/>
    <w:rsid w:val="00C87443"/>
    <w:rsid w:val="00CA421F"/>
    <w:rsid w:val="00CB0A75"/>
    <w:rsid w:val="00CB1EBE"/>
    <w:rsid w:val="00CB6E9B"/>
    <w:rsid w:val="00CD7614"/>
    <w:rsid w:val="00CE1851"/>
    <w:rsid w:val="00CE18AF"/>
    <w:rsid w:val="00CF4E5D"/>
    <w:rsid w:val="00D0132E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1C3D4F"/>
    <w:rsid w:val="0C6B7626"/>
    <w:rsid w:val="0CFE61E4"/>
    <w:rsid w:val="0DE0419F"/>
    <w:rsid w:val="0E517F38"/>
    <w:rsid w:val="0F2904D1"/>
    <w:rsid w:val="12527D3F"/>
    <w:rsid w:val="12BA69E2"/>
    <w:rsid w:val="134F4703"/>
    <w:rsid w:val="1F2F3756"/>
    <w:rsid w:val="2E170C8A"/>
    <w:rsid w:val="2F2B53B6"/>
    <w:rsid w:val="323112C7"/>
    <w:rsid w:val="32A372A9"/>
    <w:rsid w:val="352869D7"/>
    <w:rsid w:val="39CB0253"/>
    <w:rsid w:val="39FC6651"/>
    <w:rsid w:val="3DF06044"/>
    <w:rsid w:val="430337F8"/>
    <w:rsid w:val="444E24A0"/>
    <w:rsid w:val="45BD728F"/>
    <w:rsid w:val="4D3D1E94"/>
    <w:rsid w:val="4E484668"/>
    <w:rsid w:val="4F3647D7"/>
    <w:rsid w:val="536C7C6B"/>
    <w:rsid w:val="58360206"/>
    <w:rsid w:val="59123D2F"/>
    <w:rsid w:val="598A2EE8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DD8026E"/>
    <w:rsid w:val="6EB775A3"/>
    <w:rsid w:val="73475485"/>
    <w:rsid w:val="75834F63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E3A4F5F-B66E-4AFD-8064-A0739060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C7BF4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445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丰 蔚明</cp:lastModifiedBy>
  <cp:revision>9</cp:revision>
  <dcterms:created xsi:type="dcterms:W3CDTF">2023-03-04T11:20:00Z</dcterms:created>
  <dcterms:modified xsi:type="dcterms:W3CDTF">2023-03-09T06:46:00Z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FA709DD3B7A64D13AAF51C205041675A</vt:lpwstr>
  </property>
</Properties>
</file>