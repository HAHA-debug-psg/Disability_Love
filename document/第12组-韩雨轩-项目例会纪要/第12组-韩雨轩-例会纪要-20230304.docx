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F614B2">
        <w:trPr>
          <w:trHeight w:val="3235"/>
        </w:trPr>
        <w:tc>
          <w:tcPr>
            <w:tcW w:w="1924" w:type="dxa"/>
            <w:shd w:val="clear" w:color="auto" w:fill="CCCCCC"/>
          </w:tcPr>
          <w:p w:rsidR="00F614B2" w:rsidRDefault="00F614B2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F614B2">
              <w:trPr>
                <w:trHeight w:val="248"/>
              </w:trPr>
              <w:tc>
                <w:tcPr>
                  <w:tcW w:w="1409" w:type="dxa"/>
                </w:tcPr>
                <w:p w:rsidR="00F614B2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F614B2" w:rsidRDefault="00F614B2">
                  <w:pPr>
                    <w:rPr>
                      <w:b/>
                    </w:rPr>
                  </w:pPr>
                </w:p>
              </w:tc>
            </w:tr>
            <w:tr w:rsidR="00F614B2">
              <w:trPr>
                <w:trHeight w:val="341"/>
              </w:trPr>
              <w:tc>
                <w:tcPr>
                  <w:tcW w:w="1409" w:type="dxa"/>
                </w:tcPr>
                <w:p w:rsidR="00F614B2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F614B2" w:rsidRDefault="00F614B2">
                  <w:pPr>
                    <w:rPr>
                      <w:b/>
                    </w:rPr>
                  </w:pPr>
                </w:p>
              </w:tc>
            </w:tr>
            <w:tr w:rsidR="00F614B2">
              <w:trPr>
                <w:trHeight w:val="262"/>
              </w:trPr>
              <w:tc>
                <w:tcPr>
                  <w:tcW w:w="1409" w:type="dxa"/>
                </w:tcPr>
                <w:p w:rsidR="00F614B2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F614B2" w:rsidRDefault="00F614B2">
                  <w:pPr>
                    <w:rPr>
                      <w:b/>
                    </w:rPr>
                  </w:pPr>
                </w:p>
              </w:tc>
            </w:tr>
          </w:tbl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F614B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F614B2" w:rsidRDefault="00000000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 w:rsidR="00F614B2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F614B2" w:rsidRDefault="00F614B2">
            <w:pPr>
              <w:jc w:val="both"/>
              <w:rPr>
                <w:rFonts w:hAnsi="宋体"/>
                <w:szCs w:val="21"/>
              </w:rPr>
            </w:pPr>
          </w:p>
          <w:p w:rsidR="00F614B2" w:rsidRDefault="00F614B2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F614B2" w:rsidRDefault="00F614B2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F614B2" w:rsidRDefault="00F614B2">
            <w:pPr>
              <w:pStyle w:val="a5"/>
              <w:rPr>
                <w:sz w:val="10"/>
                <w:szCs w:val="48"/>
              </w:rPr>
            </w:pPr>
          </w:p>
          <w:p w:rsidR="00F614B2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F614B2" w:rsidRDefault="00F614B2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F614B2" w:rsidRDefault="00F614B2">
            <w:pPr>
              <w:jc w:val="center"/>
              <w:rPr>
                <w:sz w:val="28"/>
                <w:szCs w:val="28"/>
              </w:rPr>
            </w:pPr>
          </w:p>
          <w:p w:rsidR="00F614B2" w:rsidRDefault="00F614B2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>残疾人婚恋调查组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F614B2" w:rsidRDefault="00F614B2">
            <w:pPr>
              <w:rPr>
                <w:rFonts w:hAnsi="宋体"/>
                <w:sz w:val="30"/>
                <w:szCs w:val="30"/>
              </w:rPr>
            </w:pP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985926">
              <w:rPr>
                <w:rFonts w:hAnsi="宋体" w:hint="eastAsia"/>
                <w:sz w:val="30"/>
                <w:szCs w:val="30"/>
              </w:rPr>
              <w:t>丰蔚明</w:t>
            </w:r>
          </w:p>
          <w:p w:rsidR="00F614B2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B664FE">
              <w:rPr>
                <w:rFonts w:hAnsi="宋体"/>
                <w:sz w:val="30"/>
                <w:szCs w:val="30"/>
              </w:rPr>
              <w:t>4</w:t>
            </w: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F614B2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proofErr w:type="gramStart"/>
            <w:r w:rsidR="005B172D">
              <w:rPr>
                <w:rFonts w:hAnsi="宋体" w:hint="eastAsia"/>
                <w:sz w:val="30"/>
                <w:szCs w:val="30"/>
              </w:rPr>
              <w:t>韩雨轩</w:t>
            </w:r>
            <w:proofErr w:type="gramEnd"/>
          </w:p>
          <w:p w:rsidR="00F614B2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B664FE">
              <w:rPr>
                <w:rFonts w:hAnsi="宋体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F614B2" w:rsidRDefault="00F614B2">
            <w:pPr>
              <w:rPr>
                <w:rFonts w:cs="Arial"/>
              </w:rPr>
            </w:pPr>
          </w:p>
        </w:tc>
      </w:tr>
      <w:tr w:rsidR="00F614B2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F614B2" w:rsidRDefault="00F614B2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F614B2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4B2" w:rsidRDefault="00F614B2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F614B2" w:rsidRDefault="00F614B2">
      <w:pPr>
        <w:rPr>
          <w:rFonts w:hAnsi="宋体"/>
          <w:b/>
          <w:bCs/>
          <w:sz w:val="24"/>
        </w:rPr>
      </w:pPr>
    </w:p>
    <w:p w:rsidR="00F614B2" w:rsidRDefault="00F614B2">
      <w:pPr>
        <w:rPr>
          <w:rFonts w:hAnsi="宋体"/>
          <w:b/>
          <w:bCs/>
          <w:sz w:val="24"/>
        </w:rPr>
      </w:pPr>
    </w:p>
    <w:p w:rsidR="00F614B2" w:rsidRDefault="00F614B2">
      <w:pPr>
        <w:rPr>
          <w:rFonts w:hAnsi="宋体"/>
          <w:b/>
          <w:bCs/>
          <w:sz w:val="24"/>
        </w:rPr>
      </w:pPr>
    </w:p>
    <w:p w:rsidR="00F614B2" w:rsidRDefault="00F614B2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614B2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F614B2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8205BC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:rsidR="00F614B2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F614B2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F614B2" w:rsidRDefault="00F614B2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602</w:t>
            </w:r>
          </w:p>
        </w:tc>
      </w:tr>
      <w:tr w:rsidR="00F614B2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完成详细计划说明书</w:t>
            </w:r>
          </w:p>
        </w:tc>
      </w:tr>
      <w:tr w:rsidR="00F614B2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韩雨轩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F614B2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周云鹏、丰蔚明、贺子轩、张子恺、李洋</w:t>
            </w:r>
          </w:p>
        </w:tc>
      </w:tr>
      <w:tr w:rsidR="00F614B2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F614B2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F614B2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F614B2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F614B2">
        <w:trPr>
          <w:trHeight w:val="5212"/>
          <w:jc w:val="center"/>
        </w:trPr>
        <w:tc>
          <w:tcPr>
            <w:tcW w:w="2840" w:type="dxa"/>
            <w:gridSpan w:val="2"/>
          </w:tcPr>
          <w:p w:rsidR="00F614B2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分工概述：</w:t>
            </w:r>
          </w:p>
          <w:p w:rsidR="00F614B2" w:rsidRP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09FD">
              <w:rPr>
                <w:rFonts w:ascii="Times New Roman" w:hAnsi="Times New Roman" w:hint="eastAsia"/>
                <w:sz w:val="24"/>
                <w:szCs w:val="24"/>
              </w:rPr>
              <w:t>丰蔚明</w:t>
            </w:r>
            <w:r w:rsidR="00C822E1" w:rsidRPr="004C09FD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文档编写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7</w:t>
            </w:r>
          </w:p>
          <w:p w:rsidR="00C822E1" w:rsidRPr="004C09FD" w:rsidRDefault="00C822E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4B2" w:rsidRP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09FD">
              <w:rPr>
                <w:rFonts w:ascii="Times New Roman" w:hAnsi="Times New Roman" w:hint="eastAsia"/>
                <w:sz w:val="24"/>
                <w:szCs w:val="24"/>
              </w:rPr>
              <w:t>周云鹏</w:t>
            </w:r>
            <w:r w:rsidR="00C822E1" w:rsidRPr="004C09FD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Ajax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，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 xml:space="preserve">model, </w:t>
            </w:r>
            <w:proofErr w:type="spellStart"/>
            <w:r w:rsidR="004C09FD" w:rsidRPr="004C09FD">
              <w:rPr>
                <w:rFonts w:ascii="Times New Roman" w:hAnsi="Times New Roman"/>
                <w:sz w:val="24"/>
                <w:szCs w:val="24"/>
              </w:rPr>
              <w:t>jquery</w:t>
            </w:r>
            <w:proofErr w:type="spellEnd"/>
          </w:p>
          <w:p w:rsidR="00F614B2" w:rsidRDefault="00F614B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C09FD" w:rsidRPr="004C09FD" w:rsidRDefault="00000000" w:rsidP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</w:t>
            </w:r>
            <w:proofErr w:type="gramEnd"/>
            <w:r w:rsidR="00C822E1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：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 xml:space="preserve"> Ajax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，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 xml:space="preserve">model, </w:t>
            </w:r>
            <w:proofErr w:type="spellStart"/>
            <w:r w:rsidR="004C09FD" w:rsidRPr="004C09FD">
              <w:rPr>
                <w:rFonts w:ascii="Times New Roman" w:hAnsi="Times New Roman"/>
                <w:sz w:val="24"/>
                <w:szCs w:val="24"/>
              </w:rPr>
              <w:t>jquery</w:t>
            </w:r>
            <w:proofErr w:type="spellEnd"/>
          </w:p>
          <w:p w:rsidR="00F614B2" w:rsidRDefault="00F614B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822E1" w:rsidRPr="004C09FD" w:rsidRDefault="00C822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822E1" w:rsidRPr="00372931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</w:t>
            </w:r>
            <w:r w:rsidR="00372931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：</w:t>
            </w:r>
            <w:r w:rsidR="008205BC" w:rsidRPr="008205BC">
              <w:rPr>
                <w:rFonts w:ascii="Times New Roman" w:hAnsi="Times New Roman"/>
                <w:sz w:val="24"/>
                <w:szCs w:val="24"/>
              </w:rPr>
              <w:t>完成地域分布统计，残疾类型分类统计，住房类型统计等</w:t>
            </w:r>
            <w:proofErr w:type="spellStart"/>
            <w:r w:rsidR="008205BC" w:rsidRPr="008205BC">
              <w:rPr>
                <w:rFonts w:ascii="Times New Roman" w:hAnsi="Times New Roman"/>
                <w:sz w:val="24"/>
                <w:szCs w:val="24"/>
              </w:rPr>
              <w:t>SparkRDD</w:t>
            </w:r>
            <w:proofErr w:type="spellEnd"/>
            <w:r w:rsidR="008205BC" w:rsidRPr="008205BC">
              <w:rPr>
                <w:rFonts w:ascii="Times New Roman" w:hAnsi="Times New Roman"/>
                <w:sz w:val="24"/>
                <w:szCs w:val="24"/>
              </w:rPr>
              <w:t>数据分析功能，并将结果存入数据库</w:t>
            </w:r>
          </w:p>
          <w:p w:rsidR="00C822E1" w:rsidRPr="00372931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931">
              <w:rPr>
                <w:rFonts w:ascii="Times New Roman" w:hAnsi="Times New Roman" w:hint="eastAsia"/>
                <w:sz w:val="24"/>
                <w:szCs w:val="24"/>
              </w:rPr>
              <w:cr/>
            </w:r>
            <w:r w:rsidRPr="00372931"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 w:rsidR="00372931" w:rsidRPr="00372931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8205BC" w:rsidRPr="008205BC">
              <w:rPr>
                <w:rFonts w:ascii="Times New Roman" w:hAnsi="Times New Roman"/>
                <w:sz w:val="24"/>
                <w:szCs w:val="24"/>
              </w:rPr>
              <w:t>继续完善</w:t>
            </w:r>
            <w:proofErr w:type="spellStart"/>
            <w:r w:rsidR="008205BC" w:rsidRPr="008205BC">
              <w:rPr>
                <w:rFonts w:ascii="Times New Roman" w:hAnsi="Times New Roman"/>
                <w:sz w:val="24"/>
                <w:szCs w:val="24"/>
              </w:rPr>
              <w:t>sparkRDD</w:t>
            </w:r>
            <w:proofErr w:type="spellEnd"/>
            <w:r w:rsidR="008205BC" w:rsidRPr="008205BC">
              <w:rPr>
                <w:rFonts w:ascii="Times New Roman" w:hAnsi="Times New Roman"/>
                <w:sz w:val="24"/>
                <w:szCs w:val="24"/>
              </w:rPr>
              <w:t>对应数据库，尝试</w:t>
            </w:r>
            <w:proofErr w:type="spellStart"/>
            <w:r w:rsidR="008205BC" w:rsidRPr="008205BC">
              <w:rPr>
                <w:rFonts w:ascii="Times New Roman" w:hAnsi="Times New Roman"/>
                <w:sz w:val="24"/>
                <w:szCs w:val="24"/>
              </w:rPr>
              <w:t>echarts</w:t>
            </w:r>
            <w:proofErr w:type="spellEnd"/>
            <w:r w:rsidR="008205BC" w:rsidRPr="008205BC">
              <w:rPr>
                <w:rFonts w:ascii="Times New Roman" w:hAnsi="Times New Roman"/>
                <w:sz w:val="24"/>
                <w:szCs w:val="24"/>
              </w:rPr>
              <w:t>在</w:t>
            </w:r>
            <w:r w:rsidR="008205BC" w:rsidRPr="008205BC">
              <w:rPr>
                <w:rFonts w:ascii="Times New Roman" w:hAnsi="Times New Roman"/>
                <w:sz w:val="24"/>
                <w:szCs w:val="24"/>
              </w:rPr>
              <w:t>SSM</w:t>
            </w:r>
            <w:r w:rsidR="008205BC" w:rsidRPr="008205BC">
              <w:rPr>
                <w:rFonts w:ascii="Times New Roman" w:hAnsi="Times New Roman"/>
                <w:sz w:val="24"/>
                <w:szCs w:val="24"/>
              </w:rPr>
              <w:t>框架</w:t>
            </w:r>
            <w:r w:rsidR="008205BC" w:rsidRPr="008205BC">
              <w:rPr>
                <w:rFonts w:ascii="Times New Roman" w:hAnsi="Times New Roman"/>
                <w:sz w:val="24"/>
                <w:szCs w:val="24"/>
              </w:rPr>
              <w:lastRenderedPageBreak/>
              <w:t>下的运行，并尝试使之与现行项目相融合</w:t>
            </w:r>
            <w:r w:rsidR="00372931" w:rsidRPr="00372931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F614B2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贺子轩</w:t>
            </w:r>
            <w:r w:rsidR="009479B0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：</w:t>
            </w:r>
            <w:r w:rsidR="00CB0A75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《软件需求规约》后半部分</w:t>
            </w:r>
            <w:r w:rsidR="004C09FD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修改</w:t>
            </w:r>
          </w:p>
          <w:p w:rsidR="009479B0" w:rsidRDefault="009479B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F614B2" w:rsidRDefault="009479B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全组：完成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仓库建立，小组开始进度共享。</w:t>
            </w:r>
          </w:p>
        </w:tc>
        <w:tc>
          <w:tcPr>
            <w:tcW w:w="2840" w:type="dxa"/>
            <w:gridSpan w:val="2"/>
          </w:tcPr>
          <w:p w:rsidR="004C09FD" w:rsidRPr="004C09FD" w:rsidRDefault="004C09FD" w:rsidP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4C09FD"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60%</w:t>
            </w:r>
          </w:p>
          <w:p w:rsidR="004C09FD" w:rsidRPr="004C09FD" w:rsidRDefault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4C09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985926"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负责</w:t>
            </w:r>
            <w:r w:rsidR="004C09FD" w:rsidRPr="008205BC">
              <w:rPr>
                <w:rFonts w:ascii="Times New Roman" w:hAnsi="Times New Roman"/>
                <w:sz w:val="24"/>
                <w:szCs w:val="24"/>
              </w:rPr>
              <w:t>继续完善</w:t>
            </w:r>
            <w:proofErr w:type="spellStart"/>
            <w:r w:rsidR="004C09FD" w:rsidRPr="008205BC">
              <w:rPr>
                <w:rFonts w:ascii="Times New Roman" w:hAnsi="Times New Roman"/>
                <w:sz w:val="24"/>
                <w:szCs w:val="24"/>
              </w:rPr>
              <w:t>sparkRDD</w:t>
            </w:r>
            <w:proofErr w:type="spellEnd"/>
            <w:r w:rsidR="004C09FD" w:rsidRPr="008205BC">
              <w:rPr>
                <w:rFonts w:ascii="Times New Roman" w:hAnsi="Times New Roman"/>
                <w:sz w:val="24"/>
                <w:szCs w:val="24"/>
              </w:rPr>
              <w:t>对应数据库，尝试</w:t>
            </w:r>
            <w:proofErr w:type="spellStart"/>
            <w:r w:rsidR="004C09FD" w:rsidRPr="008205BC">
              <w:rPr>
                <w:rFonts w:ascii="Times New Roman" w:hAnsi="Times New Roman"/>
                <w:sz w:val="24"/>
                <w:szCs w:val="24"/>
              </w:rPr>
              <w:t>echarts</w:t>
            </w:r>
            <w:proofErr w:type="spellEnd"/>
            <w:r w:rsidR="004C09FD" w:rsidRPr="008205BC">
              <w:rPr>
                <w:rFonts w:ascii="Times New Roman" w:hAnsi="Times New Roman"/>
                <w:sz w:val="24"/>
                <w:szCs w:val="24"/>
              </w:rPr>
              <w:t>在</w:t>
            </w:r>
            <w:r w:rsidR="004C09FD" w:rsidRPr="008205BC">
              <w:rPr>
                <w:rFonts w:ascii="Times New Roman" w:hAnsi="Times New Roman"/>
                <w:sz w:val="24"/>
                <w:szCs w:val="24"/>
              </w:rPr>
              <w:t>SSM</w:t>
            </w:r>
            <w:r w:rsidR="004C09FD" w:rsidRPr="008205BC">
              <w:rPr>
                <w:rFonts w:ascii="Times New Roman" w:hAnsi="Times New Roman"/>
                <w:sz w:val="24"/>
                <w:szCs w:val="24"/>
              </w:rPr>
              <w:t>框架下的运行，并尝试使之与现行项目相融合</w:t>
            </w:r>
          </w:p>
          <w:p w:rsidR="00F614B2" w:rsidRP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完成度</w:t>
            </w:r>
            <w:r w:rsidR="00372931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  <w:p w:rsidR="00F614B2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4C09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贺子轩负责</w:t>
            </w:r>
            <w:r w:rsidR="004C09FD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《软件需求规约》后半部分修改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。完成度</w:t>
            </w:r>
            <w:r w:rsidR="00CB0A75"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:rsidR="004C09FD" w:rsidRPr="00372931" w:rsidRDefault="004C09FD" w:rsidP="004C09F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李洋负责</w:t>
            </w:r>
            <w:r w:rsidRPr="008205BC">
              <w:rPr>
                <w:rFonts w:ascii="Times New Roman" w:hAnsi="Times New Roman"/>
                <w:sz w:val="24"/>
                <w:szCs w:val="24"/>
              </w:rPr>
              <w:t>完成地域分布统计，残疾类型分类统计，住房类型统计等</w:t>
            </w:r>
            <w:proofErr w:type="spellStart"/>
            <w:r w:rsidRPr="008205BC">
              <w:rPr>
                <w:rFonts w:ascii="Times New Roman" w:hAnsi="Times New Roman"/>
                <w:sz w:val="24"/>
                <w:szCs w:val="24"/>
              </w:rPr>
              <w:t>SparkRDD</w:t>
            </w:r>
            <w:proofErr w:type="spellEnd"/>
            <w:r w:rsidRPr="008205BC">
              <w:rPr>
                <w:rFonts w:ascii="Times New Roman" w:hAnsi="Times New Roman"/>
                <w:sz w:val="24"/>
                <w:szCs w:val="24"/>
              </w:rPr>
              <w:t>数据分析功能，并将结果存入数据库</w:t>
            </w: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  <w:p w:rsidR="00372931" w:rsidRPr="004C09FD" w:rsidRDefault="00372931" w:rsidP="003729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14B2" w:rsidRDefault="00F614B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372931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C09FD" w:rsidRPr="004C09FD"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部分出现较多问题</w:t>
            </w:r>
          </w:p>
          <w:p w:rsidR="004C09F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解决办法：</w:t>
            </w:r>
            <w:r w:rsidR="004C09FD">
              <w:rPr>
                <w:rFonts w:ascii="Times New Roman" w:hAnsi="Times New Roman" w:hint="eastAsia"/>
                <w:sz w:val="24"/>
                <w:szCs w:val="24"/>
              </w:rPr>
              <w:t>通过询问老师和在网络上查找相关资料，解决问题</w:t>
            </w:r>
          </w:p>
          <w:p w:rsidR="00372931" w:rsidRDefault="003729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614B2" w:rsidRDefault="00F614B2">
      <w:pPr>
        <w:rPr>
          <w:rFonts w:ascii="宋体"/>
          <w:sz w:val="28"/>
        </w:rPr>
        <w:sectPr w:rsidR="00F614B2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B664FE" w:rsidRDefault="00B664FE" w:rsidP="00B664FE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lastRenderedPageBreak/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B664FE" w:rsidTr="00672650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664FE" w:rsidTr="0067265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韩雨轩</w:t>
            </w:r>
            <w:proofErr w:type="gramEnd"/>
          </w:p>
        </w:tc>
        <w:tc>
          <w:tcPr>
            <w:tcW w:w="1980" w:type="dxa"/>
            <w:vAlign w:val="center"/>
          </w:tcPr>
          <w:p w:rsidR="00B664FE" w:rsidRDefault="00B664FE" w:rsidP="0067265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项目经理，系统工程师，前端工程师</w:t>
            </w:r>
            <w:r>
              <w:rPr>
                <w:rFonts w:hint="eastAsia"/>
              </w:rPr>
              <w:t>，前后端数据交互，文档撰写</w:t>
            </w:r>
          </w:p>
        </w:tc>
        <w:tc>
          <w:tcPr>
            <w:tcW w:w="2457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韩雨轩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</w:p>
        </w:tc>
      </w:tr>
      <w:tr w:rsidR="00B664FE" w:rsidTr="0067265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 w:rsidR="00B664FE" w:rsidRDefault="00B664FE" w:rsidP="0067265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系统工程师、测试工程师、后端工程</w:t>
            </w:r>
            <w:r>
              <w:rPr>
                <w:rFonts w:hint="eastAsia"/>
              </w:rPr>
              <w:t>师，前后端数据交互，文档撰写</w:t>
            </w:r>
          </w:p>
        </w:tc>
        <w:tc>
          <w:tcPr>
            <w:tcW w:w="2457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</w:p>
        </w:tc>
      </w:tr>
      <w:tr w:rsidR="00B664FE" w:rsidTr="0067265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 w:rsidR="00B664FE" w:rsidRDefault="00B664FE" w:rsidP="0067265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</w:p>
        </w:tc>
      </w:tr>
      <w:tr w:rsidR="00B664FE" w:rsidTr="0067265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 w:rsidR="00B664FE" w:rsidRDefault="00B664FE" w:rsidP="0067265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数据处理，</w:t>
            </w:r>
            <w:r w:rsidRPr="008451EC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</w:p>
        </w:tc>
      </w:tr>
      <w:tr w:rsidR="00B664FE" w:rsidTr="0067265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 w:rsidR="00B664FE" w:rsidRDefault="00B664FE" w:rsidP="0067265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</w:p>
        </w:tc>
      </w:tr>
      <w:tr w:rsidR="00B664FE" w:rsidTr="0067265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664FE" w:rsidRDefault="00B664FE" w:rsidP="00672650"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6</w:t>
            </w:r>
          </w:p>
        </w:tc>
        <w:tc>
          <w:tcPr>
            <w:tcW w:w="1260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 w:rsidR="00B664FE" w:rsidRDefault="00B664FE" w:rsidP="0067265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B664FE" w:rsidRDefault="00B664FE" w:rsidP="006726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jc w:val="center"/>
              <w:rPr>
                <w:sz w:val="24"/>
              </w:rPr>
            </w:pPr>
          </w:p>
        </w:tc>
      </w:tr>
      <w:tr w:rsidR="00B664FE" w:rsidTr="00672650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4FE" w:rsidRDefault="00B664FE" w:rsidP="0067265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B664FE" w:rsidTr="00672650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64FE" w:rsidRDefault="00B664FE" w:rsidP="00672650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B664FE" w:rsidRDefault="00B664FE" w:rsidP="00672650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B664FE" w:rsidRDefault="00B664FE" w:rsidP="00B664FE">
      <w:pPr>
        <w:pStyle w:val="af7"/>
        <w:jc w:val="center"/>
        <w:rPr>
          <w:sz w:val="30"/>
        </w:rPr>
      </w:pPr>
    </w:p>
    <w:p w:rsidR="00B664FE" w:rsidRPr="00870A2F" w:rsidRDefault="00B664FE" w:rsidP="00B664FE">
      <w:pPr>
        <w:pStyle w:val="af7"/>
        <w:jc w:val="center"/>
        <w:rPr>
          <w:sz w:val="30"/>
        </w:rPr>
      </w:pPr>
    </w:p>
    <w:p w:rsidR="00F614B2" w:rsidRPr="00B664FE" w:rsidRDefault="00F614B2" w:rsidP="00B664FE">
      <w:pPr>
        <w:pStyle w:val="af7"/>
        <w:rPr>
          <w:sz w:val="30"/>
        </w:rPr>
      </w:pPr>
    </w:p>
    <w:sectPr w:rsidR="00F614B2" w:rsidRPr="00B664FE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1347" w:rsidRDefault="00CD1347">
      <w:pPr>
        <w:spacing w:line="240" w:lineRule="auto"/>
      </w:pPr>
      <w:r>
        <w:separator/>
      </w:r>
    </w:p>
  </w:endnote>
  <w:endnote w:type="continuationSeparator" w:id="0">
    <w:p w:rsidR="00CD1347" w:rsidRDefault="00CD1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677" w:rsidRDefault="0000000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677" w:rsidRDefault="000000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1347" w:rsidRDefault="00CD1347">
      <w:pPr>
        <w:spacing w:line="240" w:lineRule="auto"/>
      </w:pPr>
      <w:r>
        <w:separator/>
      </w:r>
    </w:p>
  </w:footnote>
  <w:footnote w:type="continuationSeparator" w:id="0">
    <w:p w:rsidR="00CD1347" w:rsidRDefault="00CD13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677" w:rsidRDefault="0000000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677" w:rsidRDefault="00000000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45844299">
    <w:abstractNumId w:val="9"/>
  </w:num>
  <w:num w:numId="2" w16cid:durableId="1066144651">
    <w:abstractNumId w:val="3"/>
  </w:num>
  <w:num w:numId="3" w16cid:durableId="333260935">
    <w:abstractNumId w:val="5"/>
  </w:num>
  <w:num w:numId="4" w16cid:durableId="523441698">
    <w:abstractNumId w:val="8"/>
  </w:num>
  <w:num w:numId="5" w16cid:durableId="1281719631">
    <w:abstractNumId w:val="6"/>
  </w:num>
  <w:num w:numId="6" w16cid:durableId="1036008891">
    <w:abstractNumId w:val="2"/>
  </w:num>
  <w:num w:numId="7" w16cid:durableId="1930578385">
    <w:abstractNumId w:val="7"/>
  </w:num>
  <w:num w:numId="8" w16cid:durableId="1824471767">
    <w:abstractNumId w:val="4"/>
  </w:num>
  <w:num w:numId="9" w16cid:durableId="1170170872">
    <w:abstractNumId w:val="1"/>
  </w:num>
  <w:num w:numId="10" w16cid:durableId="94136059">
    <w:abstractNumId w:val="0"/>
  </w:num>
  <w:num w:numId="11" w16cid:durableId="1413820333">
    <w:abstractNumId w:val="10"/>
  </w:num>
  <w:num w:numId="12" w16cid:durableId="175466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M1OTk0MGU3YzQ4YWEwYTQzYWVmNmUwN2VjZDE4NDcifQ=="/>
  </w:docVars>
  <w:rsids>
    <w:rsidRoot w:val="12BA69E2"/>
    <w:rsid w:val="00000171"/>
    <w:rsid w:val="00001DC3"/>
    <w:rsid w:val="000348F2"/>
    <w:rsid w:val="000415C9"/>
    <w:rsid w:val="000A7960"/>
    <w:rsid w:val="000E0BB7"/>
    <w:rsid w:val="00101FBB"/>
    <w:rsid w:val="0013161A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72931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2070"/>
    <w:rsid w:val="004663BF"/>
    <w:rsid w:val="004713DD"/>
    <w:rsid w:val="0048263D"/>
    <w:rsid w:val="004B7533"/>
    <w:rsid w:val="004C09FD"/>
    <w:rsid w:val="004E4D05"/>
    <w:rsid w:val="005528CF"/>
    <w:rsid w:val="00564840"/>
    <w:rsid w:val="005A7153"/>
    <w:rsid w:val="005B172D"/>
    <w:rsid w:val="005C1CF4"/>
    <w:rsid w:val="005D6903"/>
    <w:rsid w:val="005E2314"/>
    <w:rsid w:val="005F0A7C"/>
    <w:rsid w:val="00614659"/>
    <w:rsid w:val="006244DE"/>
    <w:rsid w:val="006A540E"/>
    <w:rsid w:val="006A6502"/>
    <w:rsid w:val="006D75B9"/>
    <w:rsid w:val="006E787C"/>
    <w:rsid w:val="00716E2F"/>
    <w:rsid w:val="007219EE"/>
    <w:rsid w:val="00732FE1"/>
    <w:rsid w:val="00755D64"/>
    <w:rsid w:val="007777F3"/>
    <w:rsid w:val="007C48A9"/>
    <w:rsid w:val="0080432E"/>
    <w:rsid w:val="008205BC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5508F"/>
    <w:rsid w:val="00985926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664FE"/>
    <w:rsid w:val="00B73B0B"/>
    <w:rsid w:val="00B92363"/>
    <w:rsid w:val="00B97623"/>
    <w:rsid w:val="00BA1519"/>
    <w:rsid w:val="00BA2ADD"/>
    <w:rsid w:val="00BD55BA"/>
    <w:rsid w:val="00BE5FE0"/>
    <w:rsid w:val="00BF03FB"/>
    <w:rsid w:val="00C31042"/>
    <w:rsid w:val="00C44855"/>
    <w:rsid w:val="00C75820"/>
    <w:rsid w:val="00C81F93"/>
    <w:rsid w:val="00C822E1"/>
    <w:rsid w:val="00C87443"/>
    <w:rsid w:val="00CA421F"/>
    <w:rsid w:val="00CB0A75"/>
    <w:rsid w:val="00CB1EBE"/>
    <w:rsid w:val="00CB6E9B"/>
    <w:rsid w:val="00CD1347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6B7626"/>
    <w:rsid w:val="0CFE61E4"/>
    <w:rsid w:val="0DE0419F"/>
    <w:rsid w:val="0E517F38"/>
    <w:rsid w:val="12BA69E2"/>
    <w:rsid w:val="1F2F3756"/>
    <w:rsid w:val="2E170C8A"/>
    <w:rsid w:val="2F2B53B6"/>
    <w:rsid w:val="352869D7"/>
    <w:rsid w:val="39FC6651"/>
    <w:rsid w:val="3DF06044"/>
    <w:rsid w:val="430337F8"/>
    <w:rsid w:val="444E24A0"/>
    <w:rsid w:val="45BD728F"/>
    <w:rsid w:val="4D3D1E94"/>
    <w:rsid w:val="4E484668"/>
    <w:rsid w:val="4F3647D7"/>
    <w:rsid w:val="58360206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EB775A3"/>
    <w:rsid w:val="73475485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8A463"/>
  <w15:docId w15:val="{B3F949B4-6E04-4D1C-B3B3-AFAFF226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C09FD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D han</cp:lastModifiedBy>
  <cp:revision>4</cp:revision>
  <dcterms:created xsi:type="dcterms:W3CDTF">2023-03-04T11:20:00Z</dcterms:created>
  <dcterms:modified xsi:type="dcterms:W3CDTF">2023-03-09T07:09:00Z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A13356EB1C8D4DD589FB9ADEF0F7FE92</vt:lpwstr>
  </property>
</Properties>
</file>