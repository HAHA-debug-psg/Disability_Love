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D0132E">
        <w:trPr>
          <w:trHeight w:val="3235"/>
        </w:trPr>
        <w:tc>
          <w:tcPr>
            <w:tcW w:w="1924" w:type="dxa"/>
            <w:shd w:val="clear" w:color="auto" w:fill="CCCCCC"/>
          </w:tcPr>
          <w:p w:rsidR="00D0132E" w:rsidRDefault="00D0132E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D0132E">
              <w:trPr>
                <w:trHeight w:val="248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  <w:tr w:rsidR="00D0132E">
              <w:trPr>
                <w:trHeight w:val="341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  <w:tr w:rsidR="00D0132E">
              <w:trPr>
                <w:trHeight w:val="262"/>
              </w:trPr>
              <w:tc>
                <w:tcPr>
                  <w:tcW w:w="1409" w:type="dxa"/>
                </w:tcPr>
                <w:p w:rsidR="00D0132E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D0132E" w:rsidRDefault="00D0132E">
                  <w:pPr>
                    <w:rPr>
                      <w:b/>
                    </w:rPr>
                  </w:pPr>
                </w:p>
              </w:tc>
            </w:tr>
          </w:tbl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D0132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D0132E" w:rsidRDefault="00000000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残疾群体的婚恋分析平台</w:t>
            </w:r>
          </w:p>
        </w:tc>
      </w:tr>
      <w:tr w:rsidR="00D0132E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D0132E" w:rsidRDefault="00D0132E">
            <w:pPr>
              <w:jc w:val="both"/>
              <w:rPr>
                <w:rFonts w:hAnsi="宋体"/>
                <w:szCs w:val="21"/>
              </w:rPr>
            </w:pPr>
          </w:p>
          <w:p w:rsidR="00D0132E" w:rsidRDefault="00D0132E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D0132E" w:rsidRDefault="00D0132E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D0132E" w:rsidRDefault="00D0132E">
            <w:pPr>
              <w:pStyle w:val="a5"/>
              <w:rPr>
                <w:sz w:val="10"/>
                <w:szCs w:val="48"/>
              </w:rPr>
            </w:pPr>
          </w:p>
          <w:p w:rsidR="00D0132E" w:rsidRDefault="00000000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D0132E" w:rsidRDefault="00D0132E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D0132E" w:rsidRDefault="00D0132E">
            <w:pPr>
              <w:jc w:val="center"/>
              <w:rPr>
                <w:sz w:val="28"/>
                <w:szCs w:val="28"/>
              </w:rPr>
            </w:pPr>
          </w:p>
          <w:p w:rsidR="00D0132E" w:rsidRDefault="00D0132E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ascii="楷体_GB2312" w:eastAsia="楷体_GB2312" w:hint="eastAsia"/>
                <w:sz w:val="30"/>
              </w:rPr>
              <w:t>残疾人婚恋调查组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D0132E" w:rsidRDefault="00D0132E">
            <w:pPr>
              <w:rPr>
                <w:rFonts w:hAnsi="宋体"/>
                <w:sz w:val="30"/>
                <w:szCs w:val="30"/>
              </w:rPr>
            </w:pP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6C7BF4">
              <w:rPr>
                <w:rFonts w:hAnsi="宋体" w:hint="eastAsia"/>
                <w:sz w:val="30"/>
                <w:szCs w:val="30"/>
              </w:rPr>
              <w:t>丰蔚明</w:t>
            </w:r>
          </w:p>
          <w:p w:rsidR="00D0132E" w:rsidRDefault="00000000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2023/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3/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3F109D">
              <w:rPr>
                <w:rFonts w:hAnsi="宋体"/>
                <w:sz w:val="30"/>
                <w:szCs w:val="30"/>
              </w:rPr>
              <w:t>9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D0132E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韩雨轩</w:t>
            </w:r>
          </w:p>
          <w:p w:rsidR="00D0132E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 w:hint="eastAsia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03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3F109D">
              <w:rPr>
                <w:rFonts w:hAnsi="宋体"/>
                <w:sz w:val="30"/>
                <w:szCs w:val="30"/>
              </w:rPr>
              <w:t>9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D0132E" w:rsidRDefault="00D0132E">
            <w:pPr>
              <w:rPr>
                <w:rFonts w:cs="Arial"/>
              </w:rPr>
            </w:pPr>
          </w:p>
        </w:tc>
      </w:tr>
      <w:tr w:rsidR="00D0132E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D0132E" w:rsidRDefault="00D0132E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D0132E" w:rsidRDefault="00000000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32E" w:rsidRDefault="00D0132E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hAnsi="宋体"/>
          <w:b/>
          <w:bCs/>
          <w:sz w:val="24"/>
        </w:rPr>
      </w:pPr>
    </w:p>
    <w:p w:rsidR="00D0132E" w:rsidRDefault="00D0132E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0132E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D0132E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3F109D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:rsidR="00D0132E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D0132E" w:rsidRDefault="00000000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D0132E" w:rsidRDefault="00D0132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602</w:t>
            </w:r>
          </w:p>
        </w:tc>
      </w:tr>
      <w:tr w:rsidR="00D0132E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完成详细计划说明书</w:t>
            </w:r>
          </w:p>
        </w:tc>
      </w:tr>
      <w:tr w:rsidR="00D0132E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韩雨轩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0132E" w:rsidRDefault="0000000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周云鹏、丰蔚明、贺子轩、张子恺、李洋</w:t>
            </w:r>
          </w:p>
        </w:tc>
      </w:tr>
      <w:tr w:rsidR="00D0132E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D0132E" w:rsidRDefault="00000000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D0132E">
        <w:trPr>
          <w:trHeight w:val="5212"/>
          <w:jc w:val="center"/>
        </w:trPr>
        <w:tc>
          <w:tcPr>
            <w:tcW w:w="2840" w:type="dxa"/>
            <w:gridSpan w:val="2"/>
          </w:tcPr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分工概述：</w:t>
            </w:r>
          </w:p>
          <w:p w:rsidR="006C7BF4" w:rsidRDefault="00000000" w:rsidP="006C7BF4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丰蔚明：</w:t>
            </w:r>
            <w:r w:rsidR="006C7BF4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编写文档，会议纪要</w:t>
            </w:r>
          </w:p>
          <w:p w:rsidR="00D0132E" w:rsidRPr="006C7BF4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周云鹏：</w:t>
            </w:r>
            <w:r w:rsidR="003F109D">
              <w:rPr>
                <w:rFonts w:ascii="Times New Roman" w:hAnsi="Times New Roman" w:hint="eastAsia"/>
                <w:sz w:val="24"/>
                <w:szCs w:val="24"/>
              </w:rPr>
              <w:t>整合系统</w:t>
            </w:r>
          </w:p>
          <w:p w:rsidR="00D0132E" w:rsidRDefault="00D0132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韩雨轩：</w:t>
            </w:r>
            <w:r w:rsidR="003F109D">
              <w:rPr>
                <w:rFonts w:ascii="Times New Roman" w:hAnsi="Times New Roman" w:hint="eastAsia"/>
                <w:sz w:val="24"/>
                <w:szCs w:val="24"/>
              </w:rPr>
              <w:t>修改文档</w:t>
            </w:r>
          </w:p>
          <w:p w:rsidR="00D0132E" w:rsidRDefault="00D01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D013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109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李洋：</w:t>
            </w:r>
            <w:r>
              <w:rPr>
                <w:rFonts w:ascii="Times New Roman" w:hAnsi="Times New Roman"/>
                <w:sz w:val="24"/>
                <w:szCs w:val="24"/>
              </w:rPr>
              <w:t>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>
              <w:rPr>
                <w:rFonts w:ascii="Times New Roman" w:hAnsi="Times New Roman" w:hint="eastAsia"/>
                <w:sz w:val="24"/>
                <w:szCs w:val="24"/>
              </w:rPr>
              <w:cr/>
            </w:r>
          </w:p>
          <w:p w:rsidR="003F109D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张子恺：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修改美化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echarts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图表样式，修改文档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cr/>
            </w: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贺子轩：</w:t>
            </w:r>
            <w:r w:rsidR="003F109D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修改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文档</w:t>
            </w: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:rsidR="003F109D" w:rsidRDefault="00000000" w:rsidP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3F109D">
              <w:rPr>
                <w:rFonts w:ascii="Times New Roman" w:hAnsi="Times New Roman" w:hint="eastAsia"/>
                <w:sz w:val="24"/>
                <w:szCs w:val="24"/>
              </w:rPr>
              <w:t>周云鹏：整合系统</w:t>
            </w:r>
          </w:p>
          <w:p w:rsidR="00D0132E" w:rsidRPr="003F109D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完成</w:t>
            </w:r>
            <w:r w:rsidR="002728ED">
              <w:rPr>
                <w:rFonts w:ascii="Times New Roman" w:hAnsi="Times New Roman" w:hint="eastAsia"/>
                <w:sz w:val="24"/>
                <w:szCs w:val="24"/>
              </w:rPr>
              <w:t>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  <w:p w:rsidR="00D0132E" w:rsidRDefault="00D013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张子恺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修改美化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echarts</w:t>
            </w:r>
            <w:r w:rsidR="003F109D" w:rsidRPr="003F109D">
              <w:rPr>
                <w:rFonts w:ascii="Times New Roman" w:hAnsi="Times New Roman"/>
                <w:sz w:val="24"/>
                <w:szCs w:val="24"/>
              </w:rPr>
              <w:t>图表样式，修改文档</w:t>
            </w:r>
            <w:r>
              <w:rPr>
                <w:rFonts w:ascii="宋体" w:hAnsi="宋体" w:cs="宋体" w:hint="eastAsia"/>
                <w:sz w:val="24"/>
                <w:szCs w:val="24"/>
              </w:rPr>
              <w:t>，完成度</w:t>
            </w:r>
            <w:r w:rsidR="003F109D">
              <w:rPr>
                <w:rFonts w:ascii="宋体" w:hAnsi="宋体" w:cs="宋体"/>
                <w:sz w:val="24"/>
                <w:szCs w:val="24"/>
              </w:rPr>
              <w:t>10</w:t>
            </w:r>
            <w:r w:rsidR="006C7BF4">
              <w:rPr>
                <w:rFonts w:ascii="宋体" w:hAnsi="宋体" w:cs="宋体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%。</w:t>
            </w:r>
          </w:p>
          <w:p w:rsidR="003F109D" w:rsidRPr="003F109D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贺子轩负责文件修改</w:t>
            </w:r>
            <w:r w:rsidR="006C7BF4">
              <w:rPr>
                <w:rFonts w:ascii="Times New Roman" w:hAnsi="Times New Roman" w:hint="eastAsia"/>
                <w:sz w:val="24"/>
                <w:szCs w:val="24"/>
              </w:rPr>
              <w:t>完成度</w:t>
            </w:r>
            <w:r w:rsidR="006C7BF4"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  <w:p w:rsidR="003F109D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00000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）李洋负责</w:t>
            </w:r>
            <w:r>
              <w:rPr>
                <w:rFonts w:ascii="Times New Roman" w:hAnsi="Times New Roman"/>
                <w:sz w:val="24"/>
                <w:szCs w:val="24"/>
              </w:rPr>
              <w:t>完成尝试</w:t>
            </w:r>
            <w:r>
              <w:rPr>
                <w:rFonts w:ascii="Times New Roman" w:hAnsi="Times New Roman"/>
                <w:sz w:val="24"/>
                <w:szCs w:val="24"/>
              </w:rPr>
              <w:t>echart</w:t>
            </w:r>
            <w:r>
              <w:rPr>
                <w:rFonts w:ascii="Times New Roman" w:hAnsi="Times New Roman"/>
                <w:sz w:val="24"/>
                <w:szCs w:val="24"/>
              </w:rPr>
              <w:t>与后端的联系，调试</w:t>
            </w:r>
            <w:r>
              <w:rPr>
                <w:rFonts w:ascii="Times New Roman" w:hAnsi="Times New Roman"/>
                <w:sz w:val="24"/>
                <w:szCs w:val="24"/>
              </w:rPr>
              <w:t>white page</w:t>
            </w:r>
            <w:r>
              <w:rPr>
                <w:rFonts w:ascii="Times New Roman" w:hAnsi="Times New Roman"/>
                <w:sz w:val="24"/>
                <w:szCs w:val="24"/>
              </w:rPr>
              <w:t>和页面不显示等问题，最后成功单个图表的显示库</w:t>
            </w:r>
            <w:r w:rsidR="002728ED">
              <w:rPr>
                <w:rFonts w:ascii="宋体" w:hAnsi="宋体" w:cs="宋体" w:hint="eastAsia"/>
                <w:sz w:val="24"/>
                <w:szCs w:val="24"/>
              </w:rPr>
              <w:t>完成度</w:t>
            </w:r>
            <w:r w:rsidR="003F109D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3F109D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0132E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3F109D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丰蔚明负责文件修改，编写会议纪要。完成度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（根据项目进度）。</w:t>
            </w:r>
          </w:p>
          <w:p w:rsidR="003F109D" w:rsidRDefault="003F109D" w:rsidP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(6)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韩雨轩：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修改文档</w:t>
            </w:r>
            <w:r w:rsidR="002728ED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2728ED">
              <w:rPr>
                <w:rFonts w:ascii="宋体" w:hAnsi="宋体" w:cs="宋体" w:hint="eastAsia"/>
                <w:sz w:val="24"/>
                <w:szCs w:val="24"/>
              </w:rPr>
              <w:lastRenderedPageBreak/>
              <w:t>完成度</w:t>
            </w: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  <w:p w:rsidR="003F109D" w:rsidRPr="006C7BF4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3F109D" w:rsidRDefault="003F10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95C9D">
              <w:rPr>
                <w:rFonts w:ascii="Times New Roman" w:hAnsi="Times New Roman"/>
                <w:sz w:val="24"/>
                <w:szCs w:val="24"/>
              </w:rPr>
              <w:lastRenderedPageBreak/>
              <w:t>问题</w:t>
            </w:r>
            <w:r w:rsidR="00395C9D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395C9D">
              <w:rPr>
                <w:rFonts w:ascii="Times New Roman" w:hAnsi="Times New Roman"/>
                <w:sz w:val="24"/>
                <w:szCs w:val="24"/>
              </w:rPr>
              <w:t>：前后端交互传递日期类型信息出现问题</w:t>
            </w:r>
            <w:r w:rsidRPr="00395C9D">
              <w:rPr>
                <w:rFonts w:ascii="Times New Roman" w:hAnsi="Times New Roman"/>
                <w:sz w:val="24"/>
                <w:szCs w:val="24"/>
              </w:rPr>
              <w:br/>
            </w:r>
            <w:r w:rsidRPr="00395C9D">
              <w:rPr>
                <w:rFonts w:ascii="Times New Roman" w:hAnsi="Times New Roman"/>
                <w:sz w:val="24"/>
                <w:szCs w:val="24"/>
              </w:rPr>
              <w:t>解决</w:t>
            </w:r>
            <w:r w:rsidR="00395C9D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395C9D">
              <w:rPr>
                <w:rFonts w:ascii="Times New Roman" w:hAnsi="Times New Roman"/>
                <w:sz w:val="24"/>
                <w:szCs w:val="24"/>
              </w:rPr>
              <w:t>：进行日期格式转换后传递</w:t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t>问题</w:t>
            </w:r>
            <w:r w:rsidR="006C7BF4" w:rsidRPr="006C7BF4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ajax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在从后端传输数据的过程中报错无法找到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dom</w:t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br/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t>解决</w:t>
            </w:r>
            <w:r w:rsidR="006C7BF4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6C7BF4" w:rsidRPr="006C7BF4">
              <w:rPr>
                <w:rFonts w:ascii="Times New Roman" w:hAnsi="Times New Roman"/>
                <w:sz w:val="24"/>
                <w:szCs w:val="24"/>
              </w:rPr>
              <w:t>：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浏览器的渲染线程和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js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线程是互斥的，在执行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js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耗时操作时，页面渲染会被阻塞掉，修改方法可以将初始化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echarts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图表的操作放到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ajax</w:t>
            </w:r>
            <w:r w:rsidRPr="003F109D">
              <w:rPr>
                <w:rFonts w:ascii="Times New Roman" w:hAnsi="Times New Roman" w:hint="eastAsia"/>
                <w:sz w:val="24"/>
                <w:szCs w:val="24"/>
              </w:rPr>
              <w:t>请求后再执行</w:t>
            </w:r>
          </w:p>
          <w:p w:rsidR="006C7BF4" w:rsidRPr="006C7BF4" w:rsidRDefault="006C7B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132E" w:rsidRDefault="00D0132E">
      <w:pPr>
        <w:rPr>
          <w:rFonts w:ascii="宋体"/>
          <w:sz w:val="28"/>
        </w:rPr>
        <w:sectPr w:rsidR="00D0132E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D0132E" w:rsidRDefault="00D0132E">
      <w:pPr>
        <w:pStyle w:val="af7"/>
        <w:rPr>
          <w:sz w:val="30"/>
        </w:rPr>
      </w:pPr>
    </w:p>
    <w:p w:rsidR="00D0132E" w:rsidRDefault="00000000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D0132E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项目经理，系统工程师，前端工程师</w:t>
            </w:r>
            <w:r>
              <w:rPr>
                <w:rFonts w:hint="eastAsia"/>
              </w:rPr>
              <w:t>，前后端数据交互，文档撰写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韩雨轩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D0132E" w:rsidRDefault="00C613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1502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丰蔚明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系统工程师、测试工程师、后端工程</w:t>
            </w:r>
            <w:r>
              <w:rPr>
                <w:rFonts w:hint="eastAsia"/>
              </w:rPr>
              <w:t>师，前后端数据交互，文档撰写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周云鹏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数据爬取，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张子恺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数据处理，</w:t>
            </w:r>
            <w:r w:rsidRPr="008451EC">
              <w:rPr>
                <w:rFonts w:hint="eastAsia"/>
              </w:rPr>
              <w:t>、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可视化实现，</w:t>
            </w:r>
            <w:r w:rsidRPr="008451EC">
              <w:rPr>
                <w:rFonts w:hint="eastAsia"/>
              </w:rPr>
              <w:t>系统分析师</w:t>
            </w:r>
            <w:r>
              <w:rPr>
                <w:rFonts w:hint="eastAsia"/>
              </w:rPr>
              <w:t>，</w:t>
            </w:r>
            <w:r w:rsidRPr="008451EC">
              <w:rPr>
                <w:rFonts w:hint="eastAsia"/>
              </w:rPr>
              <w:t>后端工程师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李洋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D0132E" w:rsidRDefault="00000000">
            <w:pPr>
              <w:tabs>
                <w:tab w:val="left" w:pos="24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  <w:t>6</w:t>
            </w:r>
          </w:p>
        </w:tc>
        <w:tc>
          <w:tcPr>
            <w:tcW w:w="1260" w:type="dxa"/>
            <w:vAlign w:val="center"/>
          </w:tcPr>
          <w:p w:rsidR="00D0132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980" w:type="dxa"/>
            <w:vAlign w:val="center"/>
          </w:tcPr>
          <w:p w:rsidR="00D0132E" w:rsidRDefault="00150224">
            <w:pPr>
              <w:spacing w:before="20" w:after="20"/>
              <w:jc w:val="center"/>
              <w:rPr>
                <w:sz w:val="24"/>
              </w:rPr>
            </w:pPr>
            <w:r w:rsidRPr="008451EC">
              <w:rPr>
                <w:rFonts w:hint="eastAsia"/>
              </w:rPr>
              <w:t>测试工程师</w:t>
            </w:r>
            <w:r>
              <w:rPr>
                <w:rFonts w:hint="eastAsia"/>
              </w:rPr>
              <w:t>，文档撰写</w:t>
            </w:r>
          </w:p>
        </w:tc>
        <w:tc>
          <w:tcPr>
            <w:tcW w:w="2457" w:type="dxa"/>
            <w:vAlign w:val="center"/>
          </w:tcPr>
          <w:p w:rsidR="00D0132E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残疾人婚恋调查组</w:t>
            </w:r>
          </w:p>
        </w:tc>
        <w:tc>
          <w:tcPr>
            <w:tcW w:w="1683" w:type="dxa"/>
            <w:vAlign w:val="center"/>
          </w:tcPr>
          <w:p w:rsidR="00D0132E" w:rsidRDefault="00000000">
            <w:pPr>
              <w:ind w:firstLineChars="200" w:firstLine="48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贺子轩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D0132E" w:rsidRDefault="00D0132E">
            <w:pPr>
              <w:jc w:val="center"/>
              <w:rPr>
                <w:sz w:val="24"/>
              </w:rPr>
            </w:pPr>
          </w:p>
        </w:tc>
      </w:tr>
      <w:tr w:rsidR="00D0132E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132E" w:rsidRDefault="00000000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D0132E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132E" w:rsidRDefault="00000000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D0132E" w:rsidRDefault="00000000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p w:rsidR="00D0132E" w:rsidRDefault="00D0132E">
      <w:pPr>
        <w:pStyle w:val="af7"/>
        <w:jc w:val="center"/>
        <w:rPr>
          <w:sz w:val="30"/>
        </w:rPr>
      </w:pPr>
    </w:p>
    <w:sectPr w:rsidR="00D0132E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8BE" w:rsidRDefault="00DA28BE">
      <w:pPr>
        <w:spacing w:line="240" w:lineRule="auto"/>
      </w:pPr>
      <w:r>
        <w:separator/>
      </w:r>
    </w:p>
  </w:endnote>
  <w:endnote w:type="continuationSeparator" w:id="0">
    <w:p w:rsidR="00DA28BE" w:rsidRDefault="00DA2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8BE" w:rsidRDefault="00DA28BE">
      <w:pPr>
        <w:spacing w:line="240" w:lineRule="auto"/>
      </w:pPr>
      <w:r>
        <w:separator/>
      </w:r>
    </w:p>
  </w:footnote>
  <w:footnote w:type="continuationSeparator" w:id="0">
    <w:p w:rsidR="00DA28BE" w:rsidRDefault="00DA2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32E" w:rsidRDefault="00D0132E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73597489">
    <w:abstractNumId w:val="9"/>
  </w:num>
  <w:num w:numId="2" w16cid:durableId="1018698663">
    <w:abstractNumId w:val="3"/>
  </w:num>
  <w:num w:numId="3" w16cid:durableId="79453996">
    <w:abstractNumId w:val="5"/>
  </w:num>
  <w:num w:numId="4" w16cid:durableId="782503334">
    <w:abstractNumId w:val="8"/>
  </w:num>
  <w:num w:numId="5" w16cid:durableId="754978202">
    <w:abstractNumId w:val="6"/>
  </w:num>
  <w:num w:numId="6" w16cid:durableId="1495756345">
    <w:abstractNumId w:val="2"/>
  </w:num>
  <w:num w:numId="7" w16cid:durableId="2105375474">
    <w:abstractNumId w:val="7"/>
  </w:num>
  <w:num w:numId="8" w16cid:durableId="1227647944">
    <w:abstractNumId w:val="4"/>
  </w:num>
  <w:num w:numId="9" w16cid:durableId="1282880782">
    <w:abstractNumId w:val="1"/>
  </w:num>
  <w:num w:numId="10" w16cid:durableId="1017074772">
    <w:abstractNumId w:val="0"/>
  </w:num>
  <w:num w:numId="11" w16cid:durableId="12730099">
    <w:abstractNumId w:val="10"/>
  </w:num>
  <w:num w:numId="12" w16cid:durableId="251665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5YmVkZGI3NmIwZDA2MTRlZDk5MTE2MDM1M2ExYWEifQ=="/>
  </w:docVars>
  <w:rsids>
    <w:rsidRoot w:val="12BA69E2"/>
    <w:rsid w:val="00000171"/>
    <w:rsid w:val="00001DC3"/>
    <w:rsid w:val="000348F2"/>
    <w:rsid w:val="000415C9"/>
    <w:rsid w:val="00094496"/>
    <w:rsid w:val="000A7960"/>
    <w:rsid w:val="000E0BB7"/>
    <w:rsid w:val="00101FBB"/>
    <w:rsid w:val="0013161A"/>
    <w:rsid w:val="00150224"/>
    <w:rsid w:val="001524B7"/>
    <w:rsid w:val="00173CD7"/>
    <w:rsid w:val="00181990"/>
    <w:rsid w:val="00195799"/>
    <w:rsid w:val="001D0FB9"/>
    <w:rsid w:val="00203B72"/>
    <w:rsid w:val="002159CC"/>
    <w:rsid w:val="00216DEC"/>
    <w:rsid w:val="0023346A"/>
    <w:rsid w:val="0024415E"/>
    <w:rsid w:val="00247F97"/>
    <w:rsid w:val="002728ED"/>
    <w:rsid w:val="002A1152"/>
    <w:rsid w:val="002A1DAE"/>
    <w:rsid w:val="002B19FC"/>
    <w:rsid w:val="002B548B"/>
    <w:rsid w:val="002D00B0"/>
    <w:rsid w:val="002D1384"/>
    <w:rsid w:val="002E2A4A"/>
    <w:rsid w:val="002E479F"/>
    <w:rsid w:val="002F57EE"/>
    <w:rsid w:val="003217AC"/>
    <w:rsid w:val="003475C8"/>
    <w:rsid w:val="00372931"/>
    <w:rsid w:val="00383630"/>
    <w:rsid w:val="00395C9D"/>
    <w:rsid w:val="003B0612"/>
    <w:rsid w:val="003B06C3"/>
    <w:rsid w:val="003B47A3"/>
    <w:rsid w:val="003D6A9F"/>
    <w:rsid w:val="003F109D"/>
    <w:rsid w:val="004007D2"/>
    <w:rsid w:val="004019D4"/>
    <w:rsid w:val="00404D2D"/>
    <w:rsid w:val="00411410"/>
    <w:rsid w:val="004316F3"/>
    <w:rsid w:val="00431F08"/>
    <w:rsid w:val="00462070"/>
    <w:rsid w:val="004663BF"/>
    <w:rsid w:val="004713DD"/>
    <w:rsid w:val="0048263D"/>
    <w:rsid w:val="004B7533"/>
    <w:rsid w:val="004C09FD"/>
    <w:rsid w:val="004E4D05"/>
    <w:rsid w:val="0053277D"/>
    <w:rsid w:val="005528CF"/>
    <w:rsid w:val="00564840"/>
    <w:rsid w:val="005A7153"/>
    <w:rsid w:val="005B172D"/>
    <w:rsid w:val="005C1CF4"/>
    <w:rsid w:val="005D6903"/>
    <w:rsid w:val="005E2314"/>
    <w:rsid w:val="005F0A7C"/>
    <w:rsid w:val="00614659"/>
    <w:rsid w:val="006244DE"/>
    <w:rsid w:val="006A540E"/>
    <w:rsid w:val="006A6502"/>
    <w:rsid w:val="006C7BF4"/>
    <w:rsid w:val="006D75B9"/>
    <w:rsid w:val="006E787C"/>
    <w:rsid w:val="00716E2F"/>
    <w:rsid w:val="007219EE"/>
    <w:rsid w:val="00732FE1"/>
    <w:rsid w:val="00755D64"/>
    <w:rsid w:val="007777F3"/>
    <w:rsid w:val="007C48A9"/>
    <w:rsid w:val="0080432E"/>
    <w:rsid w:val="008205BC"/>
    <w:rsid w:val="00820E6E"/>
    <w:rsid w:val="00821768"/>
    <w:rsid w:val="00841745"/>
    <w:rsid w:val="0085099D"/>
    <w:rsid w:val="008658FE"/>
    <w:rsid w:val="00893BF0"/>
    <w:rsid w:val="0091263D"/>
    <w:rsid w:val="00943B39"/>
    <w:rsid w:val="009479B0"/>
    <w:rsid w:val="0095508F"/>
    <w:rsid w:val="00985926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495E"/>
    <w:rsid w:val="00B36351"/>
    <w:rsid w:val="00B369D0"/>
    <w:rsid w:val="00B4353A"/>
    <w:rsid w:val="00B73B0B"/>
    <w:rsid w:val="00B92363"/>
    <w:rsid w:val="00B97623"/>
    <w:rsid w:val="00BA1519"/>
    <w:rsid w:val="00BA2ADD"/>
    <w:rsid w:val="00BD55BA"/>
    <w:rsid w:val="00BE5FE0"/>
    <w:rsid w:val="00BF03FB"/>
    <w:rsid w:val="00C073E2"/>
    <w:rsid w:val="00C31042"/>
    <w:rsid w:val="00C44855"/>
    <w:rsid w:val="00C6131D"/>
    <w:rsid w:val="00C75820"/>
    <w:rsid w:val="00C81F93"/>
    <w:rsid w:val="00C822E1"/>
    <w:rsid w:val="00C87443"/>
    <w:rsid w:val="00CA421F"/>
    <w:rsid w:val="00CB0A75"/>
    <w:rsid w:val="00CB1EBE"/>
    <w:rsid w:val="00CB6E9B"/>
    <w:rsid w:val="00CD7614"/>
    <w:rsid w:val="00CE1851"/>
    <w:rsid w:val="00CE18AF"/>
    <w:rsid w:val="00CF4E5D"/>
    <w:rsid w:val="00D0132E"/>
    <w:rsid w:val="00D202B0"/>
    <w:rsid w:val="00D635BD"/>
    <w:rsid w:val="00D65732"/>
    <w:rsid w:val="00D90891"/>
    <w:rsid w:val="00D91B58"/>
    <w:rsid w:val="00DA28BE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614B2"/>
    <w:rsid w:val="00F90CD8"/>
    <w:rsid w:val="00FD19D6"/>
    <w:rsid w:val="00FE781C"/>
    <w:rsid w:val="00FF6028"/>
    <w:rsid w:val="0A877396"/>
    <w:rsid w:val="0C1C3D4F"/>
    <w:rsid w:val="0C6B7626"/>
    <w:rsid w:val="0CFE61E4"/>
    <w:rsid w:val="0DE0419F"/>
    <w:rsid w:val="0E517F38"/>
    <w:rsid w:val="0F2904D1"/>
    <w:rsid w:val="12527D3F"/>
    <w:rsid w:val="12BA69E2"/>
    <w:rsid w:val="134F4703"/>
    <w:rsid w:val="1F2F3756"/>
    <w:rsid w:val="2E170C8A"/>
    <w:rsid w:val="2F2B53B6"/>
    <w:rsid w:val="323112C7"/>
    <w:rsid w:val="32A372A9"/>
    <w:rsid w:val="352869D7"/>
    <w:rsid w:val="39CB0253"/>
    <w:rsid w:val="39FC6651"/>
    <w:rsid w:val="3DF06044"/>
    <w:rsid w:val="430337F8"/>
    <w:rsid w:val="444E24A0"/>
    <w:rsid w:val="45BD728F"/>
    <w:rsid w:val="4D3D1E94"/>
    <w:rsid w:val="4E484668"/>
    <w:rsid w:val="4F3647D7"/>
    <w:rsid w:val="536C7C6B"/>
    <w:rsid w:val="58360206"/>
    <w:rsid w:val="59123D2F"/>
    <w:rsid w:val="598A2EE8"/>
    <w:rsid w:val="5A1608FB"/>
    <w:rsid w:val="5A376B2B"/>
    <w:rsid w:val="6103495A"/>
    <w:rsid w:val="64B369F1"/>
    <w:rsid w:val="656B0071"/>
    <w:rsid w:val="66EB33EF"/>
    <w:rsid w:val="6B2053B7"/>
    <w:rsid w:val="6BAA0F0C"/>
    <w:rsid w:val="6CC470D5"/>
    <w:rsid w:val="6DD8026E"/>
    <w:rsid w:val="6EB775A3"/>
    <w:rsid w:val="73475485"/>
    <w:rsid w:val="75834F63"/>
    <w:rsid w:val="779A619D"/>
    <w:rsid w:val="79266072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D3F75A"/>
  <w15:docId w15:val="{FE3A4F5F-B66E-4AFD-8064-A0739060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F109D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452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丰 蔚明</cp:lastModifiedBy>
  <cp:revision>12</cp:revision>
  <dcterms:created xsi:type="dcterms:W3CDTF">2023-03-04T11:20:00Z</dcterms:created>
  <dcterms:modified xsi:type="dcterms:W3CDTF">2023-03-09T07:26:00Z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FA709DD3B7A64D13AAF51C205041675A</vt:lpwstr>
  </property>
</Properties>
</file>