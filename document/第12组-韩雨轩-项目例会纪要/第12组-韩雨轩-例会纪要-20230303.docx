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A70AC9">
        <w:trPr>
          <w:trHeight w:val="3235"/>
        </w:trPr>
        <w:tc>
          <w:tcPr>
            <w:tcW w:w="1924" w:type="dxa"/>
            <w:shd w:val="clear" w:color="auto" w:fill="CCCCCC"/>
          </w:tcPr>
          <w:p w:rsidR="00A70AC9" w:rsidRDefault="00A70AC9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A70AC9">
              <w:trPr>
                <w:trHeight w:val="248"/>
              </w:trPr>
              <w:tc>
                <w:tcPr>
                  <w:tcW w:w="1409" w:type="dxa"/>
                </w:tcPr>
                <w:p w:rsidR="00A70AC9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A70AC9" w:rsidRDefault="00A70AC9">
                  <w:pPr>
                    <w:rPr>
                      <w:b/>
                    </w:rPr>
                  </w:pPr>
                </w:p>
              </w:tc>
            </w:tr>
            <w:tr w:rsidR="00A70AC9">
              <w:trPr>
                <w:trHeight w:val="341"/>
              </w:trPr>
              <w:tc>
                <w:tcPr>
                  <w:tcW w:w="1409" w:type="dxa"/>
                </w:tcPr>
                <w:p w:rsidR="00A70AC9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A70AC9" w:rsidRDefault="00A70AC9">
                  <w:pPr>
                    <w:rPr>
                      <w:b/>
                    </w:rPr>
                  </w:pPr>
                </w:p>
              </w:tc>
            </w:tr>
            <w:tr w:rsidR="00A70AC9">
              <w:trPr>
                <w:trHeight w:val="262"/>
              </w:trPr>
              <w:tc>
                <w:tcPr>
                  <w:tcW w:w="1409" w:type="dxa"/>
                </w:tcPr>
                <w:p w:rsidR="00A70AC9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A70AC9" w:rsidRDefault="00A70AC9">
                  <w:pPr>
                    <w:rPr>
                      <w:b/>
                    </w:rPr>
                  </w:pPr>
                </w:p>
              </w:tc>
            </w:tr>
          </w:tbl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A70AC9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70AC9" w:rsidRDefault="00000000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残疾群体的婚恋分析平台</w:t>
            </w:r>
          </w:p>
        </w:tc>
      </w:tr>
      <w:tr w:rsidR="00A70AC9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A70AC9" w:rsidRDefault="00A70AC9">
            <w:pPr>
              <w:jc w:val="both"/>
              <w:rPr>
                <w:rFonts w:hAnsi="宋体"/>
                <w:szCs w:val="21"/>
              </w:rPr>
            </w:pPr>
          </w:p>
          <w:p w:rsidR="00A70AC9" w:rsidRDefault="00A70AC9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A70AC9" w:rsidRDefault="00A70AC9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A70AC9" w:rsidRDefault="00A70AC9">
            <w:pPr>
              <w:pStyle w:val="a5"/>
              <w:rPr>
                <w:sz w:val="10"/>
                <w:szCs w:val="48"/>
              </w:rPr>
            </w:pPr>
          </w:p>
          <w:p w:rsidR="00A70AC9" w:rsidRDefault="00000000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:rsidR="00A70AC9" w:rsidRDefault="00A70AC9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:rsidR="00A70AC9" w:rsidRDefault="00A70AC9">
            <w:pPr>
              <w:jc w:val="center"/>
              <w:rPr>
                <w:sz w:val="28"/>
                <w:szCs w:val="28"/>
              </w:rPr>
            </w:pPr>
          </w:p>
          <w:p w:rsidR="00A70AC9" w:rsidRDefault="00A70AC9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A70AC9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ascii="楷体_GB2312" w:eastAsia="楷体_GB2312" w:hint="eastAsia"/>
                <w:sz w:val="30"/>
              </w:rPr>
              <w:t>残疾人婚恋调查组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A70AC9" w:rsidRDefault="00A70AC9">
            <w:pPr>
              <w:rPr>
                <w:rFonts w:hAnsi="宋体"/>
                <w:sz w:val="30"/>
                <w:szCs w:val="30"/>
              </w:rPr>
            </w:pPr>
          </w:p>
          <w:p w:rsidR="00A70AC9" w:rsidRDefault="00000000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人（签名）：丰蔚明</w:t>
            </w:r>
          </w:p>
          <w:p w:rsidR="00A70AC9" w:rsidRDefault="00000000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>2023/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3/</w:t>
            </w:r>
            <w:r>
              <w:rPr>
                <w:rFonts w:hAnsi="宋体"/>
                <w:sz w:val="30"/>
                <w:szCs w:val="30"/>
              </w:rPr>
              <w:t>03</w:t>
            </w:r>
          </w:p>
          <w:p w:rsidR="00A70AC9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A70AC9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A70AC9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proofErr w:type="gramStart"/>
            <w:r>
              <w:rPr>
                <w:rFonts w:hAnsi="宋体" w:hint="eastAsia"/>
                <w:sz w:val="30"/>
                <w:szCs w:val="30"/>
              </w:rPr>
              <w:t>韩雨轩</w:t>
            </w:r>
            <w:proofErr w:type="gramEnd"/>
          </w:p>
          <w:p w:rsidR="00A70AC9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>
              <w:rPr>
                <w:rFonts w:hAnsi="宋体" w:hint="eastAsia"/>
                <w:sz w:val="30"/>
                <w:szCs w:val="30"/>
              </w:rPr>
              <w:t>03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>
              <w:rPr>
                <w:rFonts w:hAnsi="宋体"/>
                <w:sz w:val="30"/>
                <w:szCs w:val="30"/>
              </w:rPr>
              <w:t>03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:rsidR="00A70AC9" w:rsidRDefault="00A70AC9">
            <w:pPr>
              <w:rPr>
                <w:rFonts w:cs="Arial"/>
              </w:rPr>
            </w:pPr>
          </w:p>
        </w:tc>
      </w:tr>
      <w:tr w:rsidR="00A70AC9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A70AC9" w:rsidRDefault="00A70AC9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A70AC9" w:rsidRDefault="00000000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AC9" w:rsidRDefault="00A70AC9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A70AC9" w:rsidRDefault="00A70AC9">
      <w:pPr>
        <w:rPr>
          <w:rFonts w:hAnsi="宋体"/>
          <w:b/>
          <w:bCs/>
          <w:sz w:val="24"/>
        </w:rPr>
      </w:pPr>
    </w:p>
    <w:p w:rsidR="00A70AC9" w:rsidRDefault="00A70AC9">
      <w:pPr>
        <w:rPr>
          <w:rFonts w:hAnsi="宋体"/>
          <w:b/>
          <w:bCs/>
          <w:sz w:val="24"/>
        </w:rPr>
      </w:pPr>
    </w:p>
    <w:p w:rsidR="00A70AC9" w:rsidRDefault="00A70AC9">
      <w:pPr>
        <w:rPr>
          <w:rFonts w:hAnsi="宋体"/>
          <w:b/>
          <w:bCs/>
          <w:sz w:val="24"/>
        </w:rPr>
      </w:pPr>
    </w:p>
    <w:p w:rsidR="00A70AC9" w:rsidRDefault="00A70AC9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70AC9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:rsidR="00A70AC9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A70AC9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:rsidR="00A70AC9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:rsidR="00A70AC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A70AC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423D52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:rsidR="00A70AC9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:rsidR="00A70AC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:rsidR="00A70AC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:rsidR="00A70AC9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:rsidR="00A70AC9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:rsidR="00A70AC9" w:rsidRDefault="00A70AC9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A70AC9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602</w:t>
            </w:r>
          </w:p>
        </w:tc>
      </w:tr>
      <w:tr w:rsidR="00A70AC9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:rsidR="00A70AC9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完成详细计划说明书</w:t>
            </w:r>
          </w:p>
        </w:tc>
      </w:tr>
      <w:tr w:rsidR="00A70AC9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:rsidR="00A70AC9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韩雨轩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A70AC9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周云鹏、丰蔚明、贺子轩、张子恺、李洋</w:t>
            </w:r>
          </w:p>
        </w:tc>
      </w:tr>
      <w:tr w:rsidR="00A70AC9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:rsidR="00A70AC9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:rsidR="00A70AC9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:rsidR="00A70AC9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A70AC9">
        <w:trPr>
          <w:trHeight w:val="5212"/>
          <w:jc w:val="center"/>
        </w:trPr>
        <w:tc>
          <w:tcPr>
            <w:tcW w:w="2840" w:type="dxa"/>
            <w:gridSpan w:val="2"/>
          </w:tcPr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分工概述：</w:t>
            </w: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丰蔚明：</w:t>
            </w:r>
            <w:r w:rsidR="00124AB3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文档撰写，会议纪要</w:t>
            </w:r>
          </w:p>
          <w:p w:rsidR="00124AB3" w:rsidRDefault="00124AB3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周云鹏：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>后端开发登录令牌</w:t>
            </w: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OKEN</w:t>
            </w:r>
            <w:r>
              <w:rPr>
                <w:rFonts w:ascii="Times New Roman" w:hAnsi="Times New Roman" w:hint="eastAsia"/>
                <w:sz w:val="24"/>
                <w:szCs w:val="24"/>
              </w:rPr>
              <w:t>的设置</w:t>
            </w:r>
          </w:p>
          <w:p w:rsidR="00A70AC9" w:rsidRDefault="00A70AC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70AC9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韩雨轩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：前端</w:t>
            </w:r>
            <w:r>
              <w:rPr>
                <w:rFonts w:ascii="Times New Roman" w:hAnsi="Times New Roman" w:hint="eastAsia"/>
                <w:sz w:val="24"/>
                <w:szCs w:val="24"/>
              </w:rPr>
              <w:t>登录界面和个人信息界面</w:t>
            </w:r>
          </w:p>
          <w:p w:rsidR="00A70AC9" w:rsidRDefault="00A70AC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李洋：</w:t>
            </w:r>
            <w:r>
              <w:rPr>
                <w:rFonts w:ascii="Times New Roman" w:hAnsi="Times New Roman"/>
                <w:sz w:val="24"/>
                <w:szCs w:val="24"/>
              </w:rPr>
              <w:t>完成年龄分布统计，身高分布统计，体重分布统计，薪水分布统计，男女比例统计，教育背景分布统计等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SparkRDD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数据分析功能，并将结果存入数据库</w:t>
            </w: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cr/>
            </w:r>
            <w:r>
              <w:rPr>
                <w:rFonts w:ascii="Times New Roman" w:hAnsi="Times New Roman" w:hint="eastAsia"/>
                <w:sz w:val="24"/>
                <w:szCs w:val="24"/>
              </w:rPr>
              <w:t>张子恺：</w:t>
            </w:r>
            <w:r>
              <w:rPr>
                <w:rFonts w:ascii="Times New Roman" w:hAnsi="Times New Roman"/>
                <w:sz w:val="24"/>
                <w:szCs w:val="24"/>
              </w:rPr>
              <w:t>合并爬虫项目，将分立的两个爬虫项目合而为一，使数据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爬取更为方便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整理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sparkRDD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分析时所需的数据，并生成数据库相关生成代码</w:t>
            </w: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cr/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贺子轩：《软件需求规约》后半部分撰写</w:t>
            </w:r>
          </w:p>
          <w:p w:rsidR="00A70AC9" w:rsidRDefault="00A70AC9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全组：完成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仓库建立，小组开始进度共享。</w:t>
            </w:r>
          </w:p>
        </w:tc>
        <w:tc>
          <w:tcPr>
            <w:tcW w:w="2840" w:type="dxa"/>
            <w:gridSpan w:val="2"/>
          </w:tcPr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(1)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周云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鹏负责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>后端开发登录令牌</w:t>
            </w: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OKEN</w:t>
            </w:r>
            <w:r>
              <w:rPr>
                <w:rFonts w:ascii="Times New Roman" w:hAnsi="Times New Roman" w:hint="eastAsia"/>
                <w:sz w:val="24"/>
                <w:szCs w:val="24"/>
              </w:rPr>
              <w:t>的设置。完成度</w:t>
            </w:r>
            <w:r>
              <w:rPr>
                <w:rFonts w:ascii="Times New Roman" w:hAnsi="Times New Roman"/>
                <w:sz w:val="24"/>
                <w:szCs w:val="24"/>
              </w:rPr>
              <w:t>99%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(2)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韩雨轩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>登录界面和个人信息界面。完成度</w:t>
            </w:r>
            <w:r>
              <w:rPr>
                <w:rFonts w:ascii="Times New Roman" w:hAnsi="Times New Roman"/>
                <w:sz w:val="24"/>
                <w:szCs w:val="24"/>
              </w:rPr>
              <w:t>85%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(3)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张子恺负责</w:t>
            </w:r>
            <w:r>
              <w:rPr>
                <w:rFonts w:ascii="Times New Roman" w:hAnsi="Times New Roman"/>
                <w:sz w:val="24"/>
                <w:szCs w:val="24"/>
              </w:rPr>
              <w:t>合并爬虫项目，将分立的两个爬虫项目合而为一，使数据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爬取更为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方便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，完成度</w:t>
            </w:r>
            <w:r>
              <w:rPr>
                <w:rFonts w:ascii="Times New Roman" w:hAnsi="Times New Roman"/>
                <w:sz w:val="24"/>
                <w:szCs w:val="24"/>
              </w:rPr>
              <w:t>80%</w:t>
            </w:r>
          </w:p>
          <w:p w:rsidR="00A70AC9" w:rsidRPr="00124AB3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(4)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贺子轩负责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《软件需求规约》后半部分撰写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）丰蔚明负责完成</w:t>
            </w:r>
            <w:r w:rsidR="00124AB3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文档撰写，会议纪要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。完成度</w:t>
            </w:r>
            <w:r w:rsidR="00124AB3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sz w:val="24"/>
                <w:szCs w:val="24"/>
              </w:rPr>
              <w:t>%</w:t>
            </w: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李洋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负责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完成</w:t>
            </w:r>
            <w:r>
              <w:rPr>
                <w:rFonts w:ascii="Times New Roman" w:hAnsi="Times New Roman"/>
                <w:sz w:val="24"/>
                <w:szCs w:val="24"/>
              </w:rPr>
              <w:t>完成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年龄分布统计，身高分布统计，体重分布统计，薪水分布统计，男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女比例统计，教育背景分布统计等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SparkRDD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数据分析功能，并将结果存入数据库</w:t>
            </w:r>
          </w:p>
          <w:p w:rsidR="00A70AC9" w:rsidRDefault="00A70AC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：数据归档和团队代码合并出现问题，有时出现部分成员仍然使用未修改代码</w:t>
            </w: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解决办法：加强数据归档工作和应用</w:t>
            </w:r>
            <w:r>
              <w:rPr>
                <w:rFonts w:ascii="Times New Roman" w:hAnsi="Times New Roman"/>
                <w:sz w:val="24"/>
                <w:szCs w:val="24"/>
              </w:rPr>
              <w:t>GIT</w:t>
            </w:r>
            <w:r>
              <w:rPr>
                <w:rFonts w:ascii="Times New Roman" w:hAnsi="Times New Roman" w:hint="eastAsia"/>
                <w:sz w:val="24"/>
                <w:szCs w:val="24"/>
              </w:rPr>
              <w:t>等版本控制工具。</w:t>
            </w:r>
          </w:p>
          <w:p w:rsidR="00423D52" w:rsidRDefault="00423D52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：网页资源访问出现问题</w:t>
            </w:r>
          </w:p>
          <w:p w:rsidR="00A70AC9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解决方法：更改文件访问路径</w:t>
            </w:r>
          </w:p>
        </w:tc>
      </w:tr>
    </w:tbl>
    <w:p w:rsidR="00A70AC9" w:rsidRDefault="00A70AC9">
      <w:pPr>
        <w:rPr>
          <w:rFonts w:ascii="宋体"/>
          <w:sz w:val="28"/>
        </w:rPr>
        <w:sectPr w:rsidR="00A70AC9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:rsidR="00A70AC9" w:rsidRDefault="00A70AC9">
      <w:pPr>
        <w:pStyle w:val="af7"/>
        <w:rPr>
          <w:sz w:val="30"/>
        </w:rPr>
      </w:pPr>
    </w:p>
    <w:p w:rsidR="00A70AC9" w:rsidRDefault="00000000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5548D" w:rsidTr="00D42800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5548D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韩雨轩</w:t>
            </w:r>
            <w:proofErr w:type="gramEnd"/>
          </w:p>
        </w:tc>
        <w:tc>
          <w:tcPr>
            <w:tcW w:w="1980" w:type="dxa"/>
            <w:vAlign w:val="center"/>
          </w:tcPr>
          <w:p w:rsidR="0075548D" w:rsidRDefault="0075548D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项目经理，系统工程师，前端工程师</w:t>
            </w:r>
            <w:r>
              <w:rPr>
                <w:rFonts w:hint="eastAsia"/>
              </w:rPr>
              <w:t>，前后端数据交互，文档撰写</w:t>
            </w:r>
          </w:p>
        </w:tc>
        <w:tc>
          <w:tcPr>
            <w:tcW w:w="2457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韩雨轩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</w:p>
        </w:tc>
      </w:tr>
      <w:tr w:rsidR="0075548D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5548D" w:rsidRDefault="00C03875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980" w:type="dxa"/>
            <w:vAlign w:val="center"/>
          </w:tcPr>
          <w:p w:rsidR="0075548D" w:rsidRDefault="0075548D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</w:p>
        </w:tc>
      </w:tr>
      <w:tr w:rsidR="0075548D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980" w:type="dxa"/>
            <w:vAlign w:val="center"/>
          </w:tcPr>
          <w:p w:rsidR="0075548D" w:rsidRDefault="0075548D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系统工程师、测试工程师、后端工程</w:t>
            </w:r>
            <w:r>
              <w:rPr>
                <w:rFonts w:hint="eastAsia"/>
              </w:rPr>
              <w:t>师，前后端数据交互，文档撰写</w:t>
            </w:r>
          </w:p>
        </w:tc>
        <w:tc>
          <w:tcPr>
            <w:tcW w:w="2457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</w:p>
        </w:tc>
      </w:tr>
      <w:tr w:rsidR="0075548D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980" w:type="dxa"/>
            <w:vAlign w:val="center"/>
          </w:tcPr>
          <w:p w:rsidR="0075548D" w:rsidRDefault="0075548D" w:rsidP="00D428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数据爬取，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</w:p>
        </w:tc>
      </w:tr>
      <w:tr w:rsidR="0075548D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980" w:type="dxa"/>
            <w:vAlign w:val="center"/>
          </w:tcPr>
          <w:p w:rsidR="0075548D" w:rsidRDefault="0075548D" w:rsidP="00D42800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数据处理，</w:t>
            </w:r>
            <w:r w:rsidRPr="008451EC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75548D" w:rsidRDefault="0075548D" w:rsidP="00D428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5548D" w:rsidRDefault="0075548D" w:rsidP="00D428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</w:p>
        </w:tc>
      </w:tr>
      <w:tr w:rsidR="0075548D" w:rsidTr="00D42800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5548D" w:rsidRDefault="0075548D" w:rsidP="00D42800">
            <w:pPr>
              <w:tabs>
                <w:tab w:val="left" w:pos="24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  <w:t>6</w:t>
            </w:r>
          </w:p>
        </w:tc>
        <w:tc>
          <w:tcPr>
            <w:tcW w:w="1260" w:type="dxa"/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980" w:type="dxa"/>
            <w:vAlign w:val="center"/>
          </w:tcPr>
          <w:p w:rsidR="0075548D" w:rsidRDefault="0075548D" w:rsidP="00D42800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75548D" w:rsidRDefault="0075548D" w:rsidP="00D428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75548D" w:rsidRDefault="0075548D" w:rsidP="00D428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5548D" w:rsidRDefault="0075548D" w:rsidP="00D42800">
            <w:pPr>
              <w:jc w:val="center"/>
              <w:rPr>
                <w:sz w:val="24"/>
              </w:rPr>
            </w:pPr>
          </w:p>
        </w:tc>
      </w:tr>
      <w:tr w:rsidR="0075548D" w:rsidTr="00D42800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548D" w:rsidRDefault="0075548D" w:rsidP="00D42800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5548D" w:rsidTr="00D42800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548D" w:rsidRDefault="0075548D" w:rsidP="0075548D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75548D" w:rsidRDefault="0075548D" w:rsidP="0075548D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A70AC9" w:rsidRPr="0075548D" w:rsidRDefault="00A70AC9">
      <w:pPr>
        <w:pStyle w:val="af7"/>
        <w:jc w:val="center"/>
        <w:rPr>
          <w:sz w:val="30"/>
        </w:rPr>
      </w:pPr>
    </w:p>
    <w:p w:rsidR="00A70AC9" w:rsidRDefault="00A70AC9">
      <w:pPr>
        <w:pStyle w:val="af7"/>
        <w:jc w:val="center"/>
        <w:rPr>
          <w:sz w:val="30"/>
        </w:rPr>
      </w:pPr>
    </w:p>
    <w:p w:rsidR="00A70AC9" w:rsidRDefault="00A70AC9">
      <w:pPr>
        <w:pStyle w:val="af7"/>
        <w:jc w:val="center"/>
        <w:rPr>
          <w:sz w:val="30"/>
        </w:rPr>
      </w:pPr>
    </w:p>
    <w:p w:rsidR="00A70AC9" w:rsidRDefault="00A70AC9">
      <w:pPr>
        <w:pStyle w:val="af7"/>
        <w:jc w:val="center"/>
        <w:rPr>
          <w:sz w:val="30"/>
        </w:rPr>
      </w:pPr>
    </w:p>
    <w:sectPr w:rsidR="00A70AC9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2D97" w:rsidRDefault="007D2D97">
      <w:pPr>
        <w:spacing w:line="240" w:lineRule="auto"/>
      </w:pPr>
      <w:r>
        <w:separator/>
      </w:r>
    </w:p>
  </w:endnote>
  <w:endnote w:type="continuationSeparator" w:id="0">
    <w:p w:rsidR="007D2D97" w:rsidRDefault="007D2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AC9" w:rsidRDefault="00A70AC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AC9" w:rsidRDefault="00A70AC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2D97" w:rsidRDefault="007D2D97">
      <w:pPr>
        <w:spacing w:line="240" w:lineRule="auto"/>
      </w:pPr>
      <w:r>
        <w:separator/>
      </w:r>
    </w:p>
  </w:footnote>
  <w:footnote w:type="continuationSeparator" w:id="0">
    <w:p w:rsidR="007D2D97" w:rsidRDefault="007D2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AC9" w:rsidRDefault="00A70AC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AC9" w:rsidRDefault="00A70AC9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803696329">
    <w:abstractNumId w:val="9"/>
  </w:num>
  <w:num w:numId="2" w16cid:durableId="1406952584">
    <w:abstractNumId w:val="3"/>
  </w:num>
  <w:num w:numId="3" w16cid:durableId="1390497477">
    <w:abstractNumId w:val="5"/>
  </w:num>
  <w:num w:numId="4" w16cid:durableId="1438403114">
    <w:abstractNumId w:val="8"/>
  </w:num>
  <w:num w:numId="5" w16cid:durableId="1295482616">
    <w:abstractNumId w:val="6"/>
  </w:num>
  <w:num w:numId="6" w16cid:durableId="1524586830">
    <w:abstractNumId w:val="2"/>
  </w:num>
  <w:num w:numId="7" w16cid:durableId="1114402931">
    <w:abstractNumId w:val="7"/>
  </w:num>
  <w:num w:numId="8" w16cid:durableId="1004475210">
    <w:abstractNumId w:val="4"/>
  </w:num>
  <w:num w:numId="9" w16cid:durableId="310213560">
    <w:abstractNumId w:val="1"/>
  </w:num>
  <w:num w:numId="10" w16cid:durableId="2079282870">
    <w:abstractNumId w:val="0"/>
  </w:num>
  <w:num w:numId="11" w16cid:durableId="1617442947">
    <w:abstractNumId w:val="10"/>
  </w:num>
  <w:num w:numId="12" w16cid:durableId="138503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M1OTk0MGU3YzQ4YWEwYTQzYWVmNmUwN2VjZDE4NDcifQ=="/>
  </w:docVars>
  <w:rsids>
    <w:rsidRoot w:val="12BA69E2"/>
    <w:rsid w:val="00000171"/>
    <w:rsid w:val="00001DC3"/>
    <w:rsid w:val="000348F2"/>
    <w:rsid w:val="000415C9"/>
    <w:rsid w:val="0008481D"/>
    <w:rsid w:val="00093E7F"/>
    <w:rsid w:val="000A7960"/>
    <w:rsid w:val="000E0BB7"/>
    <w:rsid w:val="00101FBB"/>
    <w:rsid w:val="00124AB3"/>
    <w:rsid w:val="0013161A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2F57EE"/>
    <w:rsid w:val="003217AC"/>
    <w:rsid w:val="00372931"/>
    <w:rsid w:val="003B0612"/>
    <w:rsid w:val="003B06C3"/>
    <w:rsid w:val="003B47A3"/>
    <w:rsid w:val="003D6A9F"/>
    <w:rsid w:val="004007D2"/>
    <w:rsid w:val="004019D4"/>
    <w:rsid w:val="00404D2D"/>
    <w:rsid w:val="00411410"/>
    <w:rsid w:val="00423D52"/>
    <w:rsid w:val="004316F3"/>
    <w:rsid w:val="00431F08"/>
    <w:rsid w:val="004663BF"/>
    <w:rsid w:val="004713DD"/>
    <w:rsid w:val="0048263D"/>
    <w:rsid w:val="004B7533"/>
    <w:rsid w:val="004E4D05"/>
    <w:rsid w:val="005528CF"/>
    <w:rsid w:val="00564840"/>
    <w:rsid w:val="005A7153"/>
    <w:rsid w:val="005C1CF4"/>
    <w:rsid w:val="005D6903"/>
    <w:rsid w:val="005E2314"/>
    <w:rsid w:val="005F0A7C"/>
    <w:rsid w:val="00614659"/>
    <w:rsid w:val="006244DE"/>
    <w:rsid w:val="006A540E"/>
    <w:rsid w:val="006A6502"/>
    <w:rsid w:val="006D75B9"/>
    <w:rsid w:val="006E787C"/>
    <w:rsid w:val="00716E2F"/>
    <w:rsid w:val="007219EE"/>
    <w:rsid w:val="00732FE1"/>
    <w:rsid w:val="0075548D"/>
    <w:rsid w:val="00755D64"/>
    <w:rsid w:val="007777F3"/>
    <w:rsid w:val="007C48A9"/>
    <w:rsid w:val="007D2D97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479B0"/>
    <w:rsid w:val="00985926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70AC9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03875"/>
    <w:rsid w:val="00C31042"/>
    <w:rsid w:val="00C44855"/>
    <w:rsid w:val="00C75820"/>
    <w:rsid w:val="00C81F93"/>
    <w:rsid w:val="00C822E1"/>
    <w:rsid w:val="00C87443"/>
    <w:rsid w:val="00CA421F"/>
    <w:rsid w:val="00CB0A75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614B2"/>
    <w:rsid w:val="00F90CD8"/>
    <w:rsid w:val="00FD19D6"/>
    <w:rsid w:val="00FE781C"/>
    <w:rsid w:val="00FF6028"/>
    <w:rsid w:val="0A877396"/>
    <w:rsid w:val="0C6B7626"/>
    <w:rsid w:val="0CFE61E4"/>
    <w:rsid w:val="0DE0419F"/>
    <w:rsid w:val="0E517F38"/>
    <w:rsid w:val="12BA69E2"/>
    <w:rsid w:val="1F2F3756"/>
    <w:rsid w:val="2E170C8A"/>
    <w:rsid w:val="2F2B53B6"/>
    <w:rsid w:val="352869D7"/>
    <w:rsid w:val="39FC6651"/>
    <w:rsid w:val="3DF06044"/>
    <w:rsid w:val="430337F8"/>
    <w:rsid w:val="444E24A0"/>
    <w:rsid w:val="45BD728F"/>
    <w:rsid w:val="4D3D1E94"/>
    <w:rsid w:val="4E484668"/>
    <w:rsid w:val="4F3647D7"/>
    <w:rsid w:val="517F0C7B"/>
    <w:rsid w:val="58360206"/>
    <w:rsid w:val="5A1608FB"/>
    <w:rsid w:val="5A376B2B"/>
    <w:rsid w:val="6103495A"/>
    <w:rsid w:val="64B369F1"/>
    <w:rsid w:val="656B0071"/>
    <w:rsid w:val="66EB33EF"/>
    <w:rsid w:val="6B2053B7"/>
    <w:rsid w:val="6BAA0F0C"/>
    <w:rsid w:val="6CC470D5"/>
    <w:rsid w:val="6EB775A3"/>
    <w:rsid w:val="73475485"/>
    <w:rsid w:val="779A619D"/>
    <w:rsid w:val="79266072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DC5B0F"/>
  <w15:docId w15:val="{2A62CDF3-4C08-4E22-A34B-137DA049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423D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2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D han</cp:lastModifiedBy>
  <cp:revision>6</cp:revision>
  <dcterms:created xsi:type="dcterms:W3CDTF">2023-03-03T10:37:00Z</dcterms:created>
  <dcterms:modified xsi:type="dcterms:W3CDTF">2023-03-09T07:08:00Z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3A1D51AE09524157B9642734F18454F1</vt:lpwstr>
  </property>
</Properties>
</file>