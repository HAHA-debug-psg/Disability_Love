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CA6AD9">
        <w:trPr>
          <w:trHeight w:val="3235"/>
        </w:trPr>
        <w:tc>
          <w:tcPr>
            <w:tcW w:w="1924" w:type="dxa"/>
            <w:shd w:val="clear" w:color="auto" w:fill="CCCCCC"/>
          </w:tcPr>
          <w:p w:rsidR="00CA6AD9" w:rsidRDefault="00024866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  <w:r>
              <w:rPr>
                <w:rFonts w:cs="Arial" w:hint="eastAsia"/>
                <w:b/>
                <w:szCs w:val="21"/>
              </w:rPr>
              <w:t xml:space="preserve"> </w:t>
            </w: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CA6AD9">
              <w:trPr>
                <w:trHeight w:val="248"/>
              </w:trPr>
              <w:tc>
                <w:tcPr>
                  <w:tcW w:w="1409" w:type="dxa"/>
                </w:tcPr>
                <w:p w:rsidR="00CA6AD9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CA6AD9" w:rsidRDefault="00CA6AD9">
                  <w:pPr>
                    <w:rPr>
                      <w:b/>
                    </w:rPr>
                  </w:pPr>
                </w:p>
              </w:tc>
            </w:tr>
            <w:tr w:rsidR="00CA6AD9">
              <w:trPr>
                <w:trHeight w:val="341"/>
              </w:trPr>
              <w:tc>
                <w:tcPr>
                  <w:tcW w:w="1409" w:type="dxa"/>
                </w:tcPr>
                <w:p w:rsidR="00CA6AD9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CA6AD9" w:rsidRDefault="00CA6AD9">
                  <w:pPr>
                    <w:rPr>
                      <w:b/>
                    </w:rPr>
                  </w:pPr>
                </w:p>
              </w:tc>
            </w:tr>
            <w:tr w:rsidR="00CA6AD9">
              <w:trPr>
                <w:trHeight w:val="262"/>
              </w:trPr>
              <w:tc>
                <w:tcPr>
                  <w:tcW w:w="1409" w:type="dxa"/>
                </w:tcPr>
                <w:p w:rsidR="00CA6AD9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CA6AD9" w:rsidRDefault="00CA6AD9">
                  <w:pPr>
                    <w:rPr>
                      <w:b/>
                    </w:rPr>
                  </w:pPr>
                </w:p>
              </w:tc>
            </w:tr>
          </w:tbl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CA6AD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A6AD9" w:rsidRDefault="00000000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 w:rsidR="00CA6AD9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CA6AD9" w:rsidRDefault="00CA6AD9">
            <w:pPr>
              <w:jc w:val="both"/>
              <w:rPr>
                <w:rFonts w:hAnsi="宋体"/>
                <w:szCs w:val="21"/>
              </w:rPr>
            </w:pPr>
          </w:p>
          <w:p w:rsidR="00CA6AD9" w:rsidRDefault="00CA6AD9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CA6AD9" w:rsidRDefault="00CA6AD9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CA6AD9" w:rsidRDefault="00CA6AD9">
            <w:pPr>
              <w:pStyle w:val="a5"/>
              <w:rPr>
                <w:sz w:val="10"/>
                <w:szCs w:val="48"/>
              </w:rPr>
            </w:pPr>
          </w:p>
          <w:p w:rsidR="00CA6AD9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CA6AD9" w:rsidRDefault="00CA6AD9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CA6AD9" w:rsidRDefault="00CA6AD9">
            <w:pPr>
              <w:jc w:val="center"/>
              <w:rPr>
                <w:sz w:val="28"/>
                <w:szCs w:val="28"/>
              </w:rPr>
            </w:pPr>
          </w:p>
          <w:p w:rsidR="00CA6AD9" w:rsidRDefault="00CA6AD9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CA6AD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>残疾人婚恋调查组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CA6AD9" w:rsidRDefault="00CA6AD9">
            <w:pPr>
              <w:rPr>
                <w:rFonts w:hAnsi="宋体"/>
                <w:sz w:val="30"/>
                <w:szCs w:val="30"/>
              </w:rPr>
            </w:pPr>
          </w:p>
          <w:p w:rsidR="00CA6AD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人（签名）：贺子轩</w:t>
            </w:r>
          </w:p>
          <w:p w:rsidR="00CA6AD9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7</w:t>
            </w:r>
          </w:p>
          <w:p w:rsidR="00CA6AD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CA6AD9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CA6AD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韩雨轩</w:t>
            </w:r>
          </w:p>
          <w:p w:rsidR="00CA6AD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7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CA6AD9" w:rsidRDefault="00CA6AD9">
            <w:pPr>
              <w:rPr>
                <w:rFonts w:cs="Arial"/>
              </w:rPr>
            </w:pPr>
          </w:p>
        </w:tc>
      </w:tr>
      <w:tr w:rsidR="00CA6AD9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CA6AD9" w:rsidRDefault="00CA6AD9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CA6AD9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AD9" w:rsidRDefault="00CA6AD9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CA6AD9" w:rsidRDefault="00CA6AD9">
      <w:pPr>
        <w:rPr>
          <w:rFonts w:hAnsi="宋体"/>
          <w:b/>
          <w:bCs/>
          <w:sz w:val="24"/>
        </w:rPr>
      </w:pPr>
    </w:p>
    <w:p w:rsidR="00CA6AD9" w:rsidRDefault="00CA6AD9">
      <w:pPr>
        <w:rPr>
          <w:rFonts w:hAnsi="宋体"/>
          <w:b/>
          <w:bCs/>
          <w:sz w:val="24"/>
        </w:rPr>
      </w:pPr>
    </w:p>
    <w:p w:rsidR="00CA6AD9" w:rsidRDefault="00CA6AD9">
      <w:pPr>
        <w:rPr>
          <w:rFonts w:hAnsi="宋体"/>
          <w:b/>
          <w:bCs/>
          <w:sz w:val="24"/>
        </w:rPr>
      </w:pPr>
    </w:p>
    <w:p w:rsidR="00CA6AD9" w:rsidRDefault="00CA6AD9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A6AD9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CA6AD9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CA6AD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CA6AD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:rsidR="00CA6AD9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CA6AD9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CA6AD9" w:rsidRDefault="00CA6AD9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602</w:t>
            </w:r>
          </w:p>
        </w:tc>
      </w:tr>
      <w:tr w:rsidR="00CA6AD9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完成详细计划说明书</w:t>
            </w:r>
          </w:p>
        </w:tc>
      </w:tr>
      <w:tr w:rsidR="00CA6AD9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CA6AD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韩雨轩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CA6AD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周云鹏、丰蔚明、贺子轩、张子恺、李洋</w:t>
            </w:r>
          </w:p>
        </w:tc>
      </w:tr>
      <w:tr w:rsidR="00CA6AD9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CA6AD9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CA6AD9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CA6AD9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CA6AD9">
        <w:trPr>
          <w:trHeight w:val="5212"/>
          <w:jc w:val="center"/>
        </w:trPr>
        <w:tc>
          <w:tcPr>
            <w:tcW w:w="2840" w:type="dxa"/>
            <w:gridSpan w:val="2"/>
          </w:tcPr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分工概述：</w:t>
            </w: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丰蔚明：学习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，文档编写</w:t>
            </w:r>
          </w:p>
          <w:p w:rsidR="00CA6AD9" w:rsidRDefault="00CA6AD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周云鹏：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Ajax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sz w:val="24"/>
                <w:szCs w:val="24"/>
              </w:rPr>
              <w:t>model, jquery</w:t>
            </w:r>
          </w:p>
          <w:p w:rsidR="00CA6AD9" w:rsidRDefault="00CA6A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韩雨轩：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Ajax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sz w:val="24"/>
                <w:szCs w:val="24"/>
              </w:rPr>
              <w:t>model, jquery</w:t>
            </w:r>
          </w:p>
          <w:p w:rsidR="00CA6AD9" w:rsidRDefault="00CA6A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A6AD9" w:rsidRDefault="00CA6A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李洋：</w:t>
            </w:r>
            <w:r>
              <w:rPr>
                <w:rFonts w:ascii="Times New Roman" w:hAnsi="Times New Roman"/>
                <w:sz w:val="24"/>
                <w:szCs w:val="24"/>
              </w:rPr>
              <w:t>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>
              <w:rPr>
                <w:rFonts w:ascii="Times New Roman" w:hAnsi="Times New Roman" w:hint="eastAsia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张子恺：</w:t>
            </w:r>
            <w:r>
              <w:rPr>
                <w:rFonts w:ascii="Times New Roman" w:hAnsi="Times New Roman"/>
                <w:sz w:val="24"/>
                <w:szCs w:val="24"/>
              </w:rPr>
              <w:t>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lastRenderedPageBreak/>
              <w:cr/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贺子轩：编写文档，会议纪要</w:t>
            </w:r>
          </w:p>
          <w:p w:rsidR="00CA6AD9" w:rsidRDefault="00CA6AD9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全组：完成</w:t>
            </w:r>
            <w:r>
              <w:rPr>
                <w:rFonts w:ascii="Times New Roman" w:hAnsi="Times New Roman" w:hint="eastAsia"/>
                <w:sz w:val="24"/>
                <w:szCs w:val="24"/>
              </w:rPr>
              <w:t>github</w:t>
            </w:r>
            <w:r>
              <w:rPr>
                <w:rFonts w:ascii="Times New Roman" w:hAnsi="Times New Roman" w:hint="eastAsia"/>
                <w:sz w:val="24"/>
                <w:szCs w:val="24"/>
              </w:rPr>
              <w:t>仓库建立，小组开始进度共享。</w:t>
            </w:r>
          </w:p>
        </w:tc>
        <w:tc>
          <w:tcPr>
            <w:tcW w:w="2840" w:type="dxa"/>
            <w:gridSpan w:val="2"/>
          </w:tcPr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）周云鹏，韩雨轩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，完成进度</w:t>
            </w:r>
            <w:r>
              <w:rPr>
                <w:rFonts w:ascii="Times New Roman" w:hAnsi="Times New Roman" w:hint="eastAsia"/>
                <w:sz w:val="24"/>
                <w:szCs w:val="24"/>
              </w:rPr>
              <w:t>95%</w:t>
            </w:r>
          </w:p>
          <w:p w:rsidR="00CA6AD9" w:rsidRDefault="00CA6AD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>
              <w:rPr>
                <w:rFonts w:ascii="宋体" w:hAnsi="宋体" w:cs="宋体"/>
                <w:sz w:val="24"/>
                <w:szCs w:val="24"/>
              </w:rPr>
              <w:t>将echarts的部分并入完整大项目的进度中并进行调试</w:t>
            </w:r>
            <w:r>
              <w:rPr>
                <w:rFonts w:ascii="宋体" w:hAnsi="宋体" w:cs="宋体" w:hint="eastAsia"/>
                <w:sz w:val="24"/>
                <w:szCs w:val="24"/>
              </w:rPr>
              <w:t>，完成度80%。</w:t>
            </w: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贺子轩负责文件修改（项目问题跟踪表），编写会议纪要。完成度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（根据项目进度）。</w:t>
            </w:r>
          </w:p>
          <w:p w:rsidR="00CA6AD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）李洋负责</w:t>
            </w:r>
            <w:r>
              <w:rPr>
                <w:rFonts w:ascii="Times New Roman" w:hAnsi="Times New Roman"/>
                <w:sz w:val="24"/>
                <w:szCs w:val="24"/>
              </w:rPr>
              <w:t>完成尝试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>
              <w:rPr>
                <w:rFonts w:ascii="Times New Roman" w:hAnsi="Times New Roman" w:hint="eastAsia"/>
                <w:sz w:val="24"/>
                <w:szCs w:val="24"/>
              </w:rPr>
              <w:t>95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  <w:p w:rsidR="00CA6AD9" w:rsidRDefault="00CA6AD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6AD9" w:rsidRDefault="00CA6AD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CA6AD9" w:rsidRDefault="000000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：echarts显示有乱码，中国地图因为编码格式问题形状大改变</w:t>
            </w:r>
            <w:r>
              <w:rPr>
                <w:rFonts w:ascii="宋体" w:hAnsi="宋体" w:cs="宋体"/>
                <w:sz w:val="24"/>
                <w:szCs w:val="24"/>
              </w:rPr>
              <w:br/>
              <w:t>解决</w:t>
            </w:r>
            <w:r>
              <w:rPr>
                <w:rFonts w:ascii="宋体" w:hAnsi="宋体" w:cs="宋体" w:hint="eastAsia"/>
                <w:sz w:val="24"/>
                <w:szCs w:val="24"/>
              </w:rPr>
              <w:t>方法</w:t>
            </w:r>
            <w:r>
              <w:rPr>
                <w:rFonts w:ascii="宋体" w:hAnsi="宋体" w:cs="宋体"/>
                <w:sz w:val="24"/>
                <w:szCs w:val="24"/>
              </w:rPr>
              <w:t>：通过静态页面直接加载无乱码和通过tomcat启动有乱码发现，tomcat的配置需要修改，否则在启动的时候会因为tomcat自身的编码格式原因而导致echarts乱码</w:t>
            </w:r>
          </w:p>
          <w:p w:rsidR="00CA6AD9" w:rsidRDefault="000000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问题2：</w:t>
            </w:r>
            <w:r>
              <w:rPr>
                <w:rFonts w:ascii="宋体" w:hAnsi="宋体" w:cs="宋体"/>
                <w:sz w:val="24"/>
                <w:szCs w:val="24"/>
              </w:rPr>
              <w:t>误删项目文件导致项目无法运行</w:t>
            </w:r>
            <w:r>
              <w:rPr>
                <w:rFonts w:ascii="宋体" w:hAnsi="宋体" w:cs="宋体"/>
                <w:sz w:val="24"/>
                <w:szCs w:val="24"/>
              </w:rPr>
              <w:br/>
              <w:t>解决：读取github仓库进行恢复</w:t>
            </w:r>
          </w:p>
        </w:tc>
      </w:tr>
    </w:tbl>
    <w:p w:rsidR="00CA6AD9" w:rsidRDefault="00CA6AD9">
      <w:pPr>
        <w:rPr>
          <w:rFonts w:ascii="宋体"/>
          <w:sz w:val="28"/>
        </w:rPr>
        <w:sectPr w:rsidR="00CA6AD9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CA6AD9" w:rsidRDefault="00CA6AD9">
      <w:pPr>
        <w:pStyle w:val="af7"/>
        <w:rPr>
          <w:sz w:val="30"/>
        </w:rPr>
      </w:pPr>
    </w:p>
    <w:p w:rsidR="00CA6AD9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970559" w:rsidTr="00D42800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70559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980" w:type="dxa"/>
            <w:vAlign w:val="center"/>
          </w:tcPr>
          <w:p w:rsidR="00970559" w:rsidRDefault="00970559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项目经理，系统工程师，前端工程师</w:t>
            </w:r>
            <w:r>
              <w:rPr>
                <w:rFonts w:hint="eastAsia"/>
              </w:rPr>
              <w:t>，前后端数据交互，文档撰写</w:t>
            </w:r>
          </w:p>
        </w:tc>
        <w:tc>
          <w:tcPr>
            <w:tcW w:w="2457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</w:p>
        </w:tc>
      </w:tr>
      <w:tr w:rsidR="00970559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970559" w:rsidRDefault="005B7808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 w:rsidR="00970559" w:rsidRDefault="00970559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</w:p>
        </w:tc>
      </w:tr>
      <w:tr w:rsidR="00970559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 w:rsidR="00970559" w:rsidRDefault="00970559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系统工程师、测试工程师、后端工程</w:t>
            </w:r>
            <w:r>
              <w:rPr>
                <w:rFonts w:hint="eastAsia"/>
              </w:rPr>
              <w:t>师，前后端数据交互，文档撰写</w:t>
            </w:r>
          </w:p>
        </w:tc>
        <w:tc>
          <w:tcPr>
            <w:tcW w:w="2457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</w:p>
        </w:tc>
      </w:tr>
      <w:tr w:rsidR="00970559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 w:rsidR="00970559" w:rsidRDefault="00970559" w:rsidP="00D428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</w:p>
        </w:tc>
      </w:tr>
      <w:tr w:rsidR="00970559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 w:rsidR="00970559" w:rsidRDefault="00970559" w:rsidP="00D428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数据处理，</w:t>
            </w:r>
            <w:r w:rsidRPr="008451EC">
              <w:rPr>
                <w:rFonts w:hint="eastAsia"/>
              </w:rPr>
              <w:t>、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970559" w:rsidRDefault="00970559" w:rsidP="00D428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</w:p>
        </w:tc>
      </w:tr>
      <w:tr w:rsidR="00970559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970559" w:rsidRDefault="00970559" w:rsidP="00D42800"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6</w:t>
            </w:r>
          </w:p>
        </w:tc>
        <w:tc>
          <w:tcPr>
            <w:tcW w:w="1260" w:type="dxa"/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 w:rsidR="00970559" w:rsidRDefault="00970559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970559" w:rsidRDefault="00970559" w:rsidP="00D428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970559" w:rsidRDefault="00970559" w:rsidP="00D428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jc w:val="center"/>
              <w:rPr>
                <w:sz w:val="24"/>
              </w:rPr>
            </w:pPr>
          </w:p>
        </w:tc>
      </w:tr>
      <w:tr w:rsidR="00970559" w:rsidTr="00D42800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559" w:rsidRDefault="00970559" w:rsidP="00D428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970559" w:rsidTr="00D42800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559" w:rsidRDefault="00970559" w:rsidP="00970559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970559" w:rsidRDefault="00970559" w:rsidP="00970559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CA6AD9" w:rsidRPr="00970559" w:rsidRDefault="00CA6AD9">
      <w:pPr>
        <w:pStyle w:val="af7"/>
        <w:jc w:val="center"/>
        <w:rPr>
          <w:sz w:val="30"/>
        </w:rPr>
      </w:pPr>
    </w:p>
    <w:p w:rsidR="00CA6AD9" w:rsidRDefault="00CA6AD9">
      <w:pPr>
        <w:pStyle w:val="af7"/>
        <w:jc w:val="center"/>
        <w:rPr>
          <w:sz w:val="30"/>
        </w:rPr>
      </w:pPr>
    </w:p>
    <w:p w:rsidR="00CA6AD9" w:rsidRDefault="00CA6AD9">
      <w:pPr>
        <w:pStyle w:val="af7"/>
        <w:jc w:val="center"/>
        <w:rPr>
          <w:sz w:val="30"/>
        </w:rPr>
      </w:pPr>
    </w:p>
    <w:p w:rsidR="00CA6AD9" w:rsidRDefault="00CA6AD9">
      <w:pPr>
        <w:pStyle w:val="af7"/>
        <w:jc w:val="center"/>
        <w:rPr>
          <w:sz w:val="30"/>
        </w:rPr>
      </w:pPr>
    </w:p>
    <w:sectPr w:rsidR="00CA6AD9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79BD" w:rsidRDefault="004579BD">
      <w:pPr>
        <w:spacing w:line="240" w:lineRule="auto"/>
      </w:pPr>
      <w:r>
        <w:separator/>
      </w:r>
    </w:p>
  </w:endnote>
  <w:endnote w:type="continuationSeparator" w:id="0">
    <w:p w:rsidR="004579BD" w:rsidRDefault="00457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AD9" w:rsidRDefault="00CA6AD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AD9" w:rsidRDefault="00CA6A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79BD" w:rsidRDefault="004579BD">
      <w:pPr>
        <w:spacing w:line="240" w:lineRule="auto"/>
      </w:pPr>
      <w:r>
        <w:separator/>
      </w:r>
    </w:p>
  </w:footnote>
  <w:footnote w:type="continuationSeparator" w:id="0">
    <w:p w:rsidR="004579BD" w:rsidRDefault="00457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AD9" w:rsidRDefault="00CA6AD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AD9" w:rsidRDefault="00CA6AD9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810631398">
    <w:abstractNumId w:val="9"/>
  </w:num>
  <w:num w:numId="2" w16cid:durableId="1218859245">
    <w:abstractNumId w:val="3"/>
  </w:num>
  <w:num w:numId="3" w16cid:durableId="1865094025">
    <w:abstractNumId w:val="5"/>
  </w:num>
  <w:num w:numId="4" w16cid:durableId="883055244">
    <w:abstractNumId w:val="8"/>
  </w:num>
  <w:num w:numId="5" w16cid:durableId="389840052">
    <w:abstractNumId w:val="6"/>
  </w:num>
  <w:num w:numId="6" w16cid:durableId="1570580055">
    <w:abstractNumId w:val="2"/>
  </w:num>
  <w:num w:numId="7" w16cid:durableId="523791728">
    <w:abstractNumId w:val="7"/>
  </w:num>
  <w:num w:numId="8" w16cid:durableId="495994524">
    <w:abstractNumId w:val="4"/>
  </w:num>
  <w:num w:numId="9" w16cid:durableId="487137420">
    <w:abstractNumId w:val="1"/>
  </w:num>
  <w:num w:numId="10" w16cid:durableId="491415560">
    <w:abstractNumId w:val="0"/>
  </w:num>
  <w:num w:numId="11" w16cid:durableId="724330172">
    <w:abstractNumId w:val="10"/>
  </w:num>
  <w:num w:numId="12" w16cid:durableId="1633826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5YmVkZGI3NmIwZDA2MTRlZDk5MTE2MDM1M2ExYWEifQ=="/>
  </w:docVars>
  <w:rsids>
    <w:rsidRoot w:val="12BA69E2"/>
    <w:rsid w:val="00000171"/>
    <w:rsid w:val="00001DC3"/>
    <w:rsid w:val="00024866"/>
    <w:rsid w:val="000348F2"/>
    <w:rsid w:val="000415C9"/>
    <w:rsid w:val="000A7960"/>
    <w:rsid w:val="000E0BB7"/>
    <w:rsid w:val="00101FBB"/>
    <w:rsid w:val="0013161A"/>
    <w:rsid w:val="001524B7"/>
    <w:rsid w:val="00173CD7"/>
    <w:rsid w:val="00181990"/>
    <w:rsid w:val="00195799"/>
    <w:rsid w:val="001D0FB9"/>
    <w:rsid w:val="00203B72"/>
    <w:rsid w:val="002159CC"/>
    <w:rsid w:val="00216DE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72931"/>
    <w:rsid w:val="00383630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579BD"/>
    <w:rsid w:val="00462070"/>
    <w:rsid w:val="004663BF"/>
    <w:rsid w:val="004713DD"/>
    <w:rsid w:val="0048263D"/>
    <w:rsid w:val="004B050E"/>
    <w:rsid w:val="004B7533"/>
    <w:rsid w:val="004C09FD"/>
    <w:rsid w:val="004E4D05"/>
    <w:rsid w:val="005528CF"/>
    <w:rsid w:val="00564840"/>
    <w:rsid w:val="0058066E"/>
    <w:rsid w:val="005A7153"/>
    <w:rsid w:val="005B172D"/>
    <w:rsid w:val="005B7808"/>
    <w:rsid w:val="005C1CF4"/>
    <w:rsid w:val="005D6903"/>
    <w:rsid w:val="005E2314"/>
    <w:rsid w:val="005F0A7C"/>
    <w:rsid w:val="00614659"/>
    <w:rsid w:val="006244DE"/>
    <w:rsid w:val="006A540E"/>
    <w:rsid w:val="006A6502"/>
    <w:rsid w:val="006D75B9"/>
    <w:rsid w:val="006E787C"/>
    <w:rsid w:val="00716E2F"/>
    <w:rsid w:val="007219EE"/>
    <w:rsid w:val="00732FE1"/>
    <w:rsid w:val="00755D64"/>
    <w:rsid w:val="007777F3"/>
    <w:rsid w:val="007C48A9"/>
    <w:rsid w:val="0080432E"/>
    <w:rsid w:val="008205BC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5508F"/>
    <w:rsid w:val="00970559"/>
    <w:rsid w:val="00985926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D55BA"/>
    <w:rsid w:val="00BE5FE0"/>
    <w:rsid w:val="00BF03FB"/>
    <w:rsid w:val="00C073E2"/>
    <w:rsid w:val="00C31042"/>
    <w:rsid w:val="00C44855"/>
    <w:rsid w:val="00C75820"/>
    <w:rsid w:val="00C81F93"/>
    <w:rsid w:val="00C822E1"/>
    <w:rsid w:val="00C87443"/>
    <w:rsid w:val="00CA421F"/>
    <w:rsid w:val="00CA6AD9"/>
    <w:rsid w:val="00CB0A75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1C3D4F"/>
    <w:rsid w:val="0C6B7626"/>
    <w:rsid w:val="0CFE61E4"/>
    <w:rsid w:val="0DE0419F"/>
    <w:rsid w:val="0E517F38"/>
    <w:rsid w:val="0F2904D1"/>
    <w:rsid w:val="12527D3F"/>
    <w:rsid w:val="12BA69E2"/>
    <w:rsid w:val="134F4703"/>
    <w:rsid w:val="1F2F3756"/>
    <w:rsid w:val="2E170C8A"/>
    <w:rsid w:val="2F2B53B6"/>
    <w:rsid w:val="323112C7"/>
    <w:rsid w:val="32A372A9"/>
    <w:rsid w:val="352869D7"/>
    <w:rsid w:val="39CB0253"/>
    <w:rsid w:val="39FC6651"/>
    <w:rsid w:val="3DF06044"/>
    <w:rsid w:val="430337F8"/>
    <w:rsid w:val="444E24A0"/>
    <w:rsid w:val="45BD728F"/>
    <w:rsid w:val="4D3D1E94"/>
    <w:rsid w:val="4E484668"/>
    <w:rsid w:val="4F3647D7"/>
    <w:rsid w:val="536C7C6B"/>
    <w:rsid w:val="58360206"/>
    <w:rsid w:val="59123D2F"/>
    <w:rsid w:val="598A2EE8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DD8026E"/>
    <w:rsid w:val="6EB775A3"/>
    <w:rsid w:val="73475485"/>
    <w:rsid w:val="75834F63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2A62CDF3-4C08-4E22-A34B-137DA049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439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丰 蔚明</cp:lastModifiedBy>
  <cp:revision>8</cp:revision>
  <dcterms:created xsi:type="dcterms:W3CDTF">2023-03-04T11:20:00Z</dcterms:created>
  <dcterms:modified xsi:type="dcterms:W3CDTF">2023-03-09T06:46:00Z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FA709DD3B7A64D13AAF51C205041675A</vt:lpwstr>
  </property>
</Properties>
</file>