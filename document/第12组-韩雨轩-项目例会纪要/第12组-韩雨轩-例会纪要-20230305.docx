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F614B2">
        <w:trPr>
          <w:trHeight w:val="3235"/>
        </w:trPr>
        <w:tc>
          <w:tcPr>
            <w:tcW w:w="1924" w:type="dxa"/>
            <w:shd w:val="clear" w:color="auto" w:fill="CCCCCC"/>
          </w:tcPr>
          <w:p w:rsidR="00F614B2" w:rsidRDefault="00F614B2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F614B2">
              <w:trPr>
                <w:trHeight w:val="248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  <w:tr w:rsidR="00F614B2">
              <w:trPr>
                <w:trHeight w:val="341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  <w:tr w:rsidR="00F614B2">
              <w:trPr>
                <w:trHeight w:val="262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</w:tbl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F614B2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F614B2" w:rsidRDefault="00F614B2">
            <w:pPr>
              <w:jc w:val="both"/>
              <w:rPr>
                <w:rFonts w:hAnsi="宋体"/>
                <w:szCs w:val="21"/>
              </w:rPr>
            </w:pPr>
          </w:p>
          <w:p w:rsidR="00F614B2" w:rsidRDefault="00F614B2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F614B2" w:rsidRDefault="00F614B2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F614B2" w:rsidRDefault="00F614B2">
            <w:pPr>
              <w:pStyle w:val="a5"/>
              <w:rPr>
                <w:sz w:val="10"/>
                <w:szCs w:val="48"/>
              </w:rPr>
            </w:pPr>
          </w:p>
          <w:p w:rsidR="00F614B2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F614B2" w:rsidRDefault="00F614B2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F614B2" w:rsidRDefault="00F614B2">
            <w:pPr>
              <w:jc w:val="center"/>
              <w:rPr>
                <w:sz w:val="28"/>
                <w:szCs w:val="28"/>
              </w:rPr>
            </w:pPr>
          </w:p>
          <w:p w:rsidR="00F614B2" w:rsidRDefault="00F614B2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F614B2" w:rsidRDefault="00F614B2">
            <w:pPr>
              <w:rPr>
                <w:rFonts w:hAnsi="宋体"/>
                <w:sz w:val="30"/>
                <w:szCs w:val="30"/>
              </w:rPr>
            </w:pP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985926">
              <w:rPr>
                <w:rFonts w:hAnsi="宋体" w:hint="eastAsia"/>
                <w:sz w:val="30"/>
                <w:szCs w:val="30"/>
              </w:rPr>
              <w:t>丰蔚明</w:t>
            </w:r>
          </w:p>
          <w:p w:rsidR="00F614B2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216DEC">
              <w:rPr>
                <w:rFonts w:hAnsi="宋体"/>
                <w:sz w:val="30"/>
                <w:szCs w:val="30"/>
              </w:rPr>
              <w:t>5</w:t>
            </w: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F614B2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proofErr w:type="gramStart"/>
            <w:r w:rsidR="005B172D">
              <w:rPr>
                <w:rFonts w:hAnsi="宋体" w:hint="eastAsia"/>
                <w:sz w:val="30"/>
                <w:szCs w:val="30"/>
              </w:rPr>
              <w:t>韩雨轩</w:t>
            </w:r>
            <w:proofErr w:type="gramEnd"/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216DEC">
              <w:rPr>
                <w:rFonts w:hAnsi="宋体"/>
                <w:sz w:val="30"/>
                <w:szCs w:val="30"/>
              </w:rPr>
              <w:t>5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F614B2" w:rsidRDefault="00F614B2">
            <w:pPr>
              <w:rPr>
                <w:rFonts w:cs="Arial"/>
              </w:rPr>
            </w:pPr>
          </w:p>
        </w:tc>
      </w:tr>
      <w:tr w:rsidR="00F614B2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F614B2" w:rsidRDefault="00F614B2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F614B2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4B2" w:rsidRDefault="00F614B2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614B2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F614B2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383630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F614B2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F614B2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F614B2" w:rsidRDefault="00F614B2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F614B2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F614B2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F614B2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F614B2">
        <w:trPr>
          <w:trHeight w:val="5212"/>
          <w:jc w:val="center"/>
        </w:trPr>
        <w:tc>
          <w:tcPr>
            <w:tcW w:w="2840" w:type="dxa"/>
            <w:gridSpan w:val="2"/>
          </w:tcPr>
          <w:p w:rsidR="00F614B2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F614B2" w:rsidRP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09FD">
              <w:rPr>
                <w:rFonts w:ascii="Times New Roman" w:hAnsi="Times New Roman" w:hint="eastAsia"/>
                <w:sz w:val="24"/>
                <w:szCs w:val="24"/>
              </w:rPr>
              <w:t>丰蔚明</w:t>
            </w:r>
            <w:r w:rsidR="00C822E1" w:rsidRPr="004C09FD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文档编写</w:t>
            </w:r>
            <w:r w:rsidR="00383630">
              <w:rPr>
                <w:rFonts w:ascii="Times New Roman" w:hAnsi="Times New Roman" w:hint="eastAsia"/>
                <w:sz w:val="24"/>
                <w:szCs w:val="24"/>
              </w:rPr>
              <w:t>，会议纪要</w:t>
            </w:r>
          </w:p>
          <w:p w:rsidR="00C822E1" w:rsidRPr="004C09FD" w:rsidRDefault="00C822E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4B2" w:rsidRP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09FD">
              <w:rPr>
                <w:rFonts w:ascii="Times New Roman" w:hAnsi="Times New Roman" w:hint="eastAsia"/>
                <w:sz w:val="24"/>
                <w:szCs w:val="24"/>
              </w:rPr>
              <w:t>周云鹏</w:t>
            </w:r>
            <w:r w:rsidR="00C822E1" w:rsidRPr="004C09FD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Ajax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，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model, </w:t>
            </w:r>
            <w:proofErr w:type="spellStart"/>
            <w:r w:rsidR="004C09FD" w:rsidRPr="004C09FD">
              <w:rPr>
                <w:rFonts w:ascii="Times New Roman" w:hAnsi="Times New Roman"/>
                <w:sz w:val="24"/>
                <w:szCs w:val="24"/>
              </w:rPr>
              <w:t>jquery</w:t>
            </w:r>
            <w:proofErr w:type="spellEnd"/>
          </w:p>
          <w:p w:rsidR="00F614B2" w:rsidRDefault="00F614B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C09FD" w:rsidRPr="004C09FD" w:rsidRDefault="00000000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</w:t>
            </w:r>
            <w:proofErr w:type="gramEnd"/>
            <w:r w:rsidR="00C822E1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 Ajax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，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model, </w:t>
            </w:r>
            <w:proofErr w:type="spellStart"/>
            <w:r w:rsidR="004C09FD" w:rsidRPr="004C09FD">
              <w:rPr>
                <w:rFonts w:ascii="Times New Roman" w:hAnsi="Times New Roman"/>
                <w:sz w:val="24"/>
                <w:szCs w:val="24"/>
              </w:rPr>
              <w:t>jquery</w:t>
            </w:r>
            <w:proofErr w:type="spellEnd"/>
          </w:p>
          <w:p w:rsidR="00C822E1" w:rsidRPr="004C09FD" w:rsidRDefault="00C822E1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59341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</w:t>
            </w:r>
            <w:r w:rsidR="00372931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尝试</w:t>
            </w:r>
            <w:proofErr w:type="spellStart"/>
            <w:r w:rsidR="00383630" w:rsidRPr="00216DEC">
              <w:rPr>
                <w:rFonts w:ascii="Times New Roman" w:hAnsi="Times New Roman"/>
                <w:sz w:val="24"/>
                <w:szCs w:val="24"/>
              </w:rPr>
              <w:t>echart</w:t>
            </w:r>
            <w:proofErr w:type="spellEnd"/>
            <w:r w:rsidR="00383630" w:rsidRPr="00216DEC"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white page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</w:t>
            </w:r>
            <w:r w:rsidR="00383630" w:rsidRPr="008205BC">
              <w:rPr>
                <w:rFonts w:ascii="Times New Roman" w:hAnsi="Times New Roman"/>
                <w:sz w:val="24"/>
                <w:szCs w:val="24"/>
              </w:rPr>
              <w:t>库</w:t>
            </w:r>
            <w:r w:rsidRPr="00372931">
              <w:rPr>
                <w:rFonts w:ascii="Times New Roman" w:hAnsi="Times New Roman" w:hint="eastAsia"/>
                <w:sz w:val="24"/>
                <w:szCs w:val="24"/>
              </w:rPr>
              <w:cr/>
            </w:r>
          </w:p>
          <w:p w:rsidR="00C822E1" w:rsidRPr="00372931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931"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 w:rsidR="00372931" w:rsidRPr="00372931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尝试</w:t>
            </w:r>
            <w:proofErr w:type="spellStart"/>
            <w:r w:rsidR="00383630" w:rsidRPr="00216DEC">
              <w:rPr>
                <w:rFonts w:ascii="Times New Roman" w:hAnsi="Times New Roman"/>
                <w:sz w:val="24"/>
                <w:szCs w:val="24"/>
              </w:rPr>
              <w:t>echart</w:t>
            </w:r>
            <w:proofErr w:type="spellEnd"/>
            <w:r w:rsidR="00383630" w:rsidRPr="00216DEC"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white page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t>和页面不显示等问题，最后成功单个</w:t>
            </w:r>
            <w:r w:rsidR="00383630" w:rsidRPr="00216DEC">
              <w:rPr>
                <w:rFonts w:ascii="Times New Roman" w:hAnsi="Times New Roman"/>
                <w:sz w:val="24"/>
                <w:szCs w:val="24"/>
              </w:rPr>
              <w:lastRenderedPageBreak/>
              <w:t>图表的显示</w:t>
            </w:r>
            <w:r w:rsidR="00383630" w:rsidRPr="008205BC">
              <w:rPr>
                <w:rFonts w:ascii="Times New Roman" w:hAnsi="Times New Roman"/>
                <w:sz w:val="24"/>
                <w:szCs w:val="24"/>
              </w:rPr>
              <w:t>库</w:t>
            </w:r>
          </w:p>
          <w:p w:rsidR="00F614B2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</w:t>
            </w:r>
            <w:r w:rsidR="009479B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38363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写文档</w:t>
            </w:r>
          </w:p>
          <w:p w:rsidR="009479B0" w:rsidRDefault="009479B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F614B2" w:rsidRDefault="009479B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全组：完成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仓库建立，小组开始进度共享。</w:t>
            </w:r>
          </w:p>
        </w:tc>
        <w:tc>
          <w:tcPr>
            <w:tcW w:w="2840" w:type="dxa"/>
            <w:gridSpan w:val="2"/>
          </w:tcPr>
          <w:p w:rsidR="004C09FD" w:rsidRPr="004C09FD" w:rsidRDefault="004C09FD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216DE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4C09FD" w:rsidRPr="004C09FD" w:rsidRDefault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16DEC">
              <w:rPr>
                <w:rFonts w:ascii="Times New Roman" w:hAnsi="Times New Roman"/>
                <w:sz w:val="24"/>
                <w:szCs w:val="24"/>
              </w:rPr>
              <w:t>(</w:t>
            </w:r>
            <w:r w:rsidR="004C09FD" w:rsidRPr="00216DEC">
              <w:rPr>
                <w:rFonts w:ascii="Times New Roman" w:hAnsi="Times New Roman"/>
                <w:sz w:val="24"/>
                <w:szCs w:val="24"/>
              </w:rPr>
              <w:t>2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85926"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负责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尝试</w:t>
            </w:r>
            <w:proofErr w:type="spellStart"/>
            <w:r w:rsidR="00216DEC" w:rsidRPr="00216DEC">
              <w:rPr>
                <w:rFonts w:ascii="Times New Roman" w:hAnsi="Times New Roman"/>
                <w:sz w:val="24"/>
                <w:szCs w:val="24"/>
              </w:rPr>
              <w:t>echart</w:t>
            </w:r>
            <w:proofErr w:type="spellEnd"/>
            <w:r w:rsidR="00216DEC" w:rsidRPr="00216DEC"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white page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</w:t>
            </w:r>
          </w:p>
          <w:p w:rsidR="00F614B2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完成度</w:t>
            </w:r>
            <w:r w:rsidR="00383630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59341A" w:rsidRPr="004C09FD" w:rsidRDefault="0059341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4B2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16DEC">
              <w:rPr>
                <w:rFonts w:ascii="Times New Roman" w:hAnsi="Times New Roman"/>
                <w:sz w:val="24"/>
                <w:szCs w:val="24"/>
              </w:rPr>
              <w:t>(</w:t>
            </w:r>
            <w:r w:rsidR="004C09FD" w:rsidRPr="00216DEC">
              <w:rPr>
                <w:rFonts w:ascii="Times New Roman" w:hAnsi="Times New Roman"/>
                <w:sz w:val="24"/>
                <w:szCs w:val="24"/>
              </w:rPr>
              <w:t>3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</w:t>
            </w:r>
            <w:r w:rsidR="00216DEC" w:rsidRPr="00216DEC">
              <w:rPr>
                <w:rFonts w:ascii="Times New Roman" w:hAnsi="Times New Roman" w:hint="eastAsia"/>
                <w:sz w:val="24"/>
                <w:szCs w:val="24"/>
              </w:rPr>
              <w:t>文件修改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。完成度</w:t>
            </w:r>
            <w:r w:rsidR="00CB0A75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59341A" w:rsidRDefault="0059341A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4C09FD" w:rsidRPr="00372931" w:rsidRDefault="004C09FD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216DEC">
              <w:rPr>
                <w:rFonts w:ascii="Times New Roman" w:hAnsi="Times New Roman" w:hint="eastAsia"/>
                <w:sz w:val="24"/>
                <w:szCs w:val="24"/>
              </w:rPr>
              <w:t>李洋负责</w:t>
            </w:r>
            <w:r w:rsidRPr="008205BC">
              <w:rPr>
                <w:rFonts w:ascii="Times New Roman" w:hAnsi="Times New Roman"/>
                <w:sz w:val="24"/>
                <w:szCs w:val="24"/>
              </w:rPr>
              <w:t>完成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尝试</w:t>
            </w:r>
            <w:proofErr w:type="spellStart"/>
            <w:r w:rsidR="00216DEC" w:rsidRPr="00216DEC">
              <w:rPr>
                <w:rFonts w:ascii="Times New Roman" w:hAnsi="Times New Roman"/>
                <w:sz w:val="24"/>
                <w:szCs w:val="24"/>
              </w:rPr>
              <w:t>echart</w:t>
            </w:r>
            <w:proofErr w:type="spellEnd"/>
            <w:r w:rsidR="00216DEC" w:rsidRPr="00216DEC"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white page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</w:t>
            </w:r>
            <w:r w:rsidRPr="008205BC">
              <w:rPr>
                <w:rFonts w:ascii="Times New Roman" w:hAnsi="Times New Roman"/>
                <w:sz w:val="24"/>
                <w:szCs w:val="24"/>
              </w:rPr>
              <w:t>库</w:t>
            </w:r>
            <w:r w:rsidR="00216DE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372931" w:rsidRPr="004C09FD" w:rsidRDefault="00372931" w:rsidP="003729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4B2" w:rsidRDefault="00F614B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216DEC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地址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input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四级目录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ajax</w:t>
            </w:r>
            <w:r w:rsidR="00216DEC" w:rsidRPr="00216DEC">
              <w:rPr>
                <w:rFonts w:ascii="Times New Roman" w:hAnsi="Times New Roman"/>
                <w:sz w:val="24"/>
                <w:szCs w:val="24"/>
              </w:rPr>
              <w:t>请求接收数据格式出现问题</w:t>
            </w:r>
          </w:p>
          <w:p w:rsid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解决办法：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通过询问老师和在网络上查找相关资料，解决问题</w:t>
            </w:r>
          </w:p>
          <w:p w:rsidR="00372931" w:rsidRPr="00216DEC" w:rsidRDefault="00216D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问题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 token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令牌登录验证存在问题</w:t>
            </w:r>
          </w:p>
          <w:p w:rsidR="00216DEC" w:rsidRDefault="00216D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16DEC"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 w:rsidRPr="00216DEC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216DEC">
              <w:rPr>
                <w:rFonts w:ascii="Times New Roman" w:hAnsi="Times New Roman" w:hint="eastAsia"/>
                <w:sz w:val="24"/>
                <w:szCs w:val="24"/>
              </w:rPr>
              <w:t>解决：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 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完善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token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拦截器和前后端相关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token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代码</w:t>
            </w:r>
          </w:p>
          <w:p w:rsidR="00216DEC" w:rsidRDefault="00216D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spring-boot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版本与</w:t>
            </w:r>
            <w:proofErr w:type="spellStart"/>
            <w:r w:rsidRPr="00216DEC">
              <w:rPr>
                <w:rFonts w:ascii="Times New Roman" w:hAnsi="Times New Roman"/>
                <w:sz w:val="24"/>
                <w:szCs w:val="24"/>
              </w:rPr>
              <w:t>mybatis</w:t>
            </w:r>
            <w:proofErr w:type="spellEnd"/>
            <w:r w:rsidRPr="00216DEC">
              <w:rPr>
                <w:rFonts w:ascii="Times New Roman" w:hAnsi="Times New Roman"/>
                <w:sz w:val="24"/>
                <w:szCs w:val="24"/>
              </w:rPr>
              <w:t>版本号不符合，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3.0</w:t>
            </w:r>
            <w:r w:rsidRPr="00216DEC">
              <w:rPr>
                <w:rFonts w:ascii="Times New Roman" w:hAnsi="Times New Roman"/>
                <w:sz w:val="24"/>
                <w:szCs w:val="24"/>
              </w:rPr>
              <w:t>以上的</w:t>
            </w:r>
            <w:proofErr w:type="spellStart"/>
            <w:r w:rsidRPr="00216DEC">
              <w:rPr>
                <w:rFonts w:ascii="Times New Roman" w:hAnsi="Times New Roman"/>
                <w:sz w:val="24"/>
                <w:szCs w:val="24"/>
              </w:rPr>
              <w:t>springboot</w:t>
            </w:r>
            <w:proofErr w:type="spellEnd"/>
            <w:r w:rsidRPr="00216DEC">
              <w:rPr>
                <w:rFonts w:ascii="Times New Roman" w:hAnsi="Times New Roman"/>
                <w:sz w:val="24"/>
                <w:szCs w:val="24"/>
              </w:rPr>
              <w:t>同时需要更高版本的</w:t>
            </w:r>
            <w:proofErr w:type="spellStart"/>
            <w:r w:rsidRPr="00216DEC">
              <w:rPr>
                <w:rFonts w:ascii="Times New Roman" w:hAnsi="Times New Roman"/>
                <w:sz w:val="24"/>
                <w:szCs w:val="24"/>
              </w:rPr>
              <w:t>mybatis</w:t>
            </w:r>
            <w:proofErr w:type="spellEnd"/>
            <w:r w:rsidRPr="00216DEC">
              <w:rPr>
                <w:rFonts w:ascii="Times New Roman" w:hAnsi="Times New Roman"/>
                <w:sz w:val="24"/>
                <w:szCs w:val="24"/>
              </w:rPr>
              <w:t>版本</w:t>
            </w:r>
          </w:p>
          <w:p w:rsidR="00216DEC" w:rsidRDefault="00216D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解决：查阅相关资料后尝试解决</w:t>
            </w:r>
          </w:p>
        </w:tc>
      </w:tr>
    </w:tbl>
    <w:p w:rsidR="00F614B2" w:rsidRDefault="00F614B2">
      <w:pPr>
        <w:rPr>
          <w:rFonts w:ascii="宋体"/>
          <w:sz w:val="28"/>
        </w:rPr>
        <w:sectPr w:rsidR="00F614B2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F614B2" w:rsidRDefault="00F614B2">
      <w:pPr>
        <w:pStyle w:val="af7"/>
        <w:rPr>
          <w:sz w:val="30"/>
        </w:rPr>
      </w:pPr>
    </w:p>
    <w:p w:rsidR="0059341A" w:rsidRDefault="0059341A" w:rsidP="0059341A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59341A" w:rsidTr="00CC238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</w:t>
            </w:r>
            <w:r>
              <w:rPr>
                <w:rFonts w:hint="eastAsia"/>
              </w:rPr>
              <w:t>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</w:t>
            </w:r>
            <w:r>
              <w:rPr>
                <w:rFonts w:hint="eastAsia"/>
              </w:rPr>
              <w:t>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9341A" w:rsidRDefault="0059341A" w:rsidP="00CC2387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59341A" w:rsidRDefault="0059341A" w:rsidP="00CC2387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59341A" w:rsidRDefault="0059341A" w:rsidP="00CC238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jc w:val="center"/>
              <w:rPr>
                <w:sz w:val="24"/>
              </w:rPr>
            </w:pPr>
          </w:p>
        </w:tc>
      </w:tr>
      <w:tr w:rsidR="0059341A" w:rsidTr="00CC238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9341A" w:rsidRDefault="0059341A" w:rsidP="00CC2387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9341A" w:rsidTr="00CC238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41A" w:rsidRDefault="0059341A" w:rsidP="0059341A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59341A" w:rsidRDefault="0059341A" w:rsidP="0059341A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59341A" w:rsidRDefault="0059341A" w:rsidP="0059341A">
      <w:pPr>
        <w:pStyle w:val="af7"/>
        <w:jc w:val="center"/>
        <w:rPr>
          <w:sz w:val="30"/>
        </w:rPr>
      </w:pPr>
    </w:p>
    <w:p w:rsidR="0059341A" w:rsidRPr="00870A2F" w:rsidRDefault="0059341A" w:rsidP="0059341A">
      <w:pPr>
        <w:pStyle w:val="af7"/>
        <w:jc w:val="center"/>
        <w:rPr>
          <w:sz w:val="30"/>
        </w:rPr>
      </w:pPr>
    </w:p>
    <w:p w:rsidR="00F614B2" w:rsidRPr="0059341A" w:rsidRDefault="00F614B2" w:rsidP="0059341A">
      <w:pPr>
        <w:pStyle w:val="af7"/>
        <w:jc w:val="center"/>
        <w:rPr>
          <w:sz w:val="30"/>
        </w:rPr>
      </w:pPr>
    </w:p>
    <w:sectPr w:rsidR="00F614B2" w:rsidRPr="0059341A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71E" w:rsidRDefault="00AC071E">
      <w:pPr>
        <w:spacing w:line="240" w:lineRule="auto"/>
      </w:pPr>
      <w:r>
        <w:separator/>
      </w:r>
    </w:p>
  </w:endnote>
  <w:endnote w:type="continuationSeparator" w:id="0">
    <w:p w:rsidR="00AC071E" w:rsidRDefault="00AC0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14B2" w:rsidRDefault="00F614B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14B2" w:rsidRDefault="00F614B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71E" w:rsidRDefault="00AC071E">
      <w:pPr>
        <w:spacing w:line="240" w:lineRule="auto"/>
      </w:pPr>
      <w:r>
        <w:separator/>
      </w:r>
    </w:p>
  </w:footnote>
  <w:footnote w:type="continuationSeparator" w:id="0">
    <w:p w:rsidR="00AC071E" w:rsidRDefault="00AC0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14B2" w:rsidRDefault="00F614B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14B2" w:rsidRDefault="00F614B2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45844299">
    <w:abstractNumId w:val="9"/>
  </w:num>
  <w:num w:numId="2" w16cid:durableId="1066144651">
    <w:abstractNumId w:val="3"/>
  </w:num>
  <w:num w:numId="3" w16cid:durableId="333260935">
    <w:abstractNumId w:val="5"/>
  </w:num>
  <w:num w:numId="4" w16cid:durableId="523441698">
    <w:abstractNumId w:val="8"/>
  </w:num>
  <w:num w:numId="5" w16cid:durableId="1281719631">
    <w:abstractNumId w:val="6"/>
  </w:num>
  <w:num w:numId="6" w16cid:durableId="1036008891">
    <w:abstractNumId w:val="2"/>
  </w:num>
  <w:num w:numId="7" w16cid:durableId="1930578385">
    <w:abstractNumId w:val="7"/>
  </w:num>
  <w:num w:numId="8" w16cid:durableId="1824471767">
    <w:abstractNumId w:val="4"/>
  </w:num>
  <w:num w:numId="9" w16cid:durableId="1170170872">
    <w:abstractNumId w:val="1"/>
  </w:num>
  <w:num w:numId="10" w16cid:durableId="94136059">
    <w:abstractNumId w:val="0"/>
  </w:num>
  <w:num w:numId="11" w16cid:durableId="1413820333">
    <w:abstractNumId w:val="10"/>
  </w:num>
  <w:num w:numId="12" w16cid:durableId="175466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1OTk0MGU3YzQ4YWEwYTQzYWVmNmUwN2VjZDE4NDcifQ=="/>
  </w:docVars>
  <w:rsids>
    <w:rsidRoot w:val="12BA69E2"/>
    <w:rsid w:val="00000171"/>
    <w:rsid w:val="00001DC3"/>
    <w:rsid w:val="000348F2"/>
    <w:rsid w:val="000415C9"/>
    <w:rsid w:val="000A7960"/>
    <w:rsid w:val="000E0BB7"/>
    <w:rsid w:val="00101FBB"/>
    <w:rsid w:val="0013161A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72931"/>
    <w:rsid w:val="00383630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528CF"/>
    <w:rsid w:val="00564840"/>
    <w:rsid w:val="0059341A"/>
    <w:rsid w:val="005A7153"/>
    <w:rsid w:val="005B172D"/>
    <w:rsid w:val="005C1CF4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071E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75820"/>
    <w:rsid w:val="00C81F93"/>
    <w:rsid w:val="00C822E1"/>
    <w:rsid w:val="00C87443"/>
    <w:rsid w:val="00CA421F"/>
    <w:rsid w:val="00CB0A75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F2F3756"/>
    <w:rsid w:val="2E170C8A"/>
    <w:rsid w:val="2F2B53B6"/>
    <w:rsid w:val="352869D7"/>
    <w:rsid w:val="39FC6651"/>
    <w:rsid w:val="3DF06044"/>
    <w:rsid w:val="430337F8"/>
    <w:rsid w:val="444E24A0"/>
    <w:rsid w:val="45BD728F"/>
    <w:rsid w:val="4D3D1E94"/>
    <w:rsid w:val="4E484668"/>
    <w:rsid w:val="4F3647D7"/>
    <w:rsid w:val="58360206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EB775A3"/>
    <w:rsid w:val="73475485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8F8F8"/>
  <w15:docId w15:val="{B3F949B4-6E04-4D1C-B3B3-AFAFF226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C09FD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9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D han</cp:lastModifiedBy>
  <cp:revision>6</cp:revision>
  <dcterms:created xsi:type="dcterms:W3CDTF">2023-03-04T11:20:00Z</dcterms:created>
  <dcterms:modified xsi:type="dcterms:W3CDTF">2023-03-09T07:10:00Z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A13356EB1C8D4DD589FB9ADEF0F7FE92</vt:lpwstr>
  </property>
</Properties>
</file>