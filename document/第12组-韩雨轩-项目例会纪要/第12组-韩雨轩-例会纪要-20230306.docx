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372DF5">
        <w:trPr>
          <w:trHeight w:val="3235"/>
        </w:trPr>
        <w:tc>
          <w:tcPr>
            <w:tcW w:w="1924" w:type="dxa"/>
            <w:shd w:val="clear" w:color="auto" w:fill="CCCCCC"/>
          </w:tcPr>
          <w:p w:rsidR="00372DF5" w:rsidRDefault="00372DF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372DF5">
              <w:trPr>
                <w:trHeight w:val="248"/>
              </w:trPr>
              <w:tc>
                <w:tcPr>
                  <w:tcW w:w="1409" w:type="dxa"/>
                </w:tcPr>
                <w:p w:rsidR="00372DF5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372DF5" w:rsidRDefault="00372DF5">
                  <w:pPr>
                    <w:rPr>
                      <w:b/>
                    </w:rPr>
                  </w:pPr>
                </w:p>
              </w:tc>
            </w:tr>
            <w:tr w:rsidR="00372DF5">
              <w:trPr>
                <w:trHeight w:val="341"/>
              </w:trPr>
              <w:tc>
                <w:tcPr>
                  <w:tcW w:w="1409" w:type="dxa"/>
                </w:tcPr>
                <w:p w:rsidR="00372DF5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372DF5" w:rsidRDefault="00372DF5">
                  <w:pPr>
                    <w:rPr>
                      <w:b/>
                    </w:rPr>
                  </w:pPr>
                </w:p>
              </w:tc>
            </w:tr>
            <w:tr w:rsidR="00372DF5">
              <w:trPr>
                <w:trHeight w:val="262"/>
              </w:trPr>
              <w:tc>
                <w:tcPr>
                  <w:tcW w:w="1409" w:type="dxa"/>
                </w:tcPr>
                <w:p w:rsidR="00372DF5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372DF5" w:rsidRDefault="00372DF5">
                  <w:pPr>
                    <w:rPr>
                      <w:b/>
                    </w:rPr>
                  </w:pPr>
                </w:p>
              </w:tc>
            </w:tr>
          </w:tbl>
          <w:p w:rsidR="00372DF5" w:rsidRDefault="00372D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372DF5" w:rsidRDefault="00372D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372DF5" w:rsidRDefault="00372D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372DF5" w:rsidRDefault="00372D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372DF5" w:rsidRDefault="00372D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372DF5" w:rsidRDefault="00372D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372DF5" w:rsidRDefault="00372D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372DF5" w:rsidRDefault="00372D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372DF5" w:rsidRDefault="00372D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372DF5" w:rsidRDefault="00372D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372DF5" w:rsidRDefault="00000000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残疾群体的婚恋分析平台</w:t>
            </w:r>
          </w:p>
        </w:tc>
      </w:tr>
      <w:tr w:rsidR="00372DF5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372DF5" w:rsidRDefault="00372DF5">
            <w:pPr>
              <w:jc w:val="both"/>
              <w:rPr>
                <w:rFonts w:hAnsi="宋体"/>
                <w:szCs w:val="21"/>
              </w:rPr>
            </w:pPr>
          </w:p>
          <w:p w:rsidR="00372DF5" w:rsidRDefault="00372DF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372DF5" w:rsidRDefault="00372DF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372DF5" w:rsidRDefault="00372DF5">
            <w:pPr>
              <w:pStyle w:val="a5"/>
              <w:rPr>
                <w:sz w:val="10"/>
                <w:szCs w:val="48"/>
              </w:rPr>
            </w:pPr>
          </w:p>
          <w:p w:rsidR="00372DF5" w:rsidRDefault="00000000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:rsidR="00372DF5" w:rsidRDefault="00372DF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:rsidR="00372DF5" w:rsidRDefault="00372DF5">
            <w:pPr>
              <w:jc w:val="center"/>
              <w:rPr>
                <w:sz w:val="28"/>
                <w:szCs w:val="28"/>
              </w:rPr>
            </w:pPr>
          </w:p>
          <w:p w:rsidR="00372DF5" w:rsidRDefault="00372DF5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372DF5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ascii="楷体_GB2312" w:eastAsia="楷体_GB2312" w:hint="eastAsia"/>
                <w:sz w:val="30"/>
              </w:rPr>
              <w:t>残疾人婚恋调查组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372DF5" w:rsidRDefault="00372DF5">
            <w:pPr>
              <w:rPr>
                <w:rFonts w:hAnsi="宋体"/>
                <w:sz w:val="30"/>
                <w:szCs w:val="30"/>
              </w:rPr>
            </w:pPr>
          </w:p>
          <w:p w:rsidR="00372DF5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人（签名）：贺子轩</w:t>
            </w:r>
          </w:p>
          <w:p w:rsidR="00372DF5" w:rsidRDefault="00000000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>2023/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6</w:t>
            </w:r>
          </w:p>
          <w:p w:rsidR="00372DF5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372DF5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372DF5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sz w:val="30"/>
                <w:szCs w:val="30"/>
              </w:rPr>
              <w:t>韩雨轩</w:t>
            </w:r>
          </w:p>
          <w:p w:rsidR="00372DF5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>
              <w:rPr>
                <w:rFonts w:hAnsi="宋体" w:hint="eastAsia"/>
                <w:sz w:val="30"/>
                <w:szCs w:val="30"/>
              </w:rPr>
              <w:t>03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:rsidR="00372DF5" w:rsidRDefault="00372DF5">
            <w:pPr>
              <w:rPr>
                <w:rFonts w:cs="Arial"/>
              </w:rPr>
            </w:pPr>
          </w:p>
        </w:tc>
      </w:tr>
      <w:tr w:rsidR="00372DF5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372DF5" w:rsidRDefault="00372DF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372DF5" w:rsidRDefault="00000000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DF5" w:rsidRDefault="00372DF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372DF5" w:rsidRDefault="00372DF5">
      <w:pPr>
        <w:rPr>
          <w:rFonts w:hAnsi="宋体"/>
          <w:b/>
          <w:bCs/>
          <w:sz w:val="24"/>
        </w:rPr>
      </w:pPr>
    </w:p>
    <w:p w:rsidR="00372DF5" w:rsidRDefault="00372DF5">
      <w:pPr>
        <w:rPr>
          <w:rFonts w:hAnsi="宋体"/>
          <w:b/>
          <w:bCs/>
          <w:sz w:val="24"/>
        </w:rPr>
      </w:pPr>
    </w:p>
    <w:p w:rsidR="00372DF5" w:rsidRDefault="00372DF5">
      <w:pPr>
        <w:rPr>
          <w:rFonts w:hAnsi="宋体"/>
          <w:b/>
          <w:bCs/>
          <w:sz w:val="24"/>
        </w:rPr>
      </w:pPr>
    </w:p>
    <w:p w:rsidR="00372DF5" w:rsidRDefault="00372DF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72DF5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:rsidR="00372DF5" w:rsidRDefault="00000000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372DF5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:rsidR="00372DF5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:rsidR="00372DF5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372DF5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:rsidR="00372DF5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:rsidR="00372DF5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:rsidR="00372DF5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:rsidR="00372DF5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:rsidR="00372DF5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:rsidR="00372DF5" w:rsidRDefault="00372DF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372DF5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602</w:t>
            </w:r>
          </w:p>
        </w:tc>
      </w:tr>
      <w:tr w:rsidR="00372DF5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:rsidR="00372DF5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完成详细计划说明书</w:t>
            </w:r>
          </w:p>
        </w:tc>
      </w:tr>
      <w:tr w:rsidR="00372DF5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:rsidR="00372DF5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韩雨轩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72DF5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周云鹏、丰蔚明、贺子轩、张子恺、李洋</w:t>
            </w:r>
          </w:p>
        </w:tc>
      </w:tr>
      <w:tr w:rsidR="00372DF5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:rsidR="00372DF5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:rsidR="00372DF5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:rsidR="00372DF5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372DF5">
        <w:trPr>
          <w:trHeight w:val="5212"/>
          <w:jc w:val="center"/>
        </w:trPr>
        <w:tc>
          <w:tcPr>
            <w:tcW w:w="2840" w:type="dxa"/>
            <w:gridSpan w:val="2"/>
          </w:tcPr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分工概述：</w:t>
            </w:r>
          </w:p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丰蔚明：文档编写</w:t>
            </w:r>
          </w:p>
          <w:p w:rsidR="00372DF5" w:rsidRDefault="00372D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周云鹏：</w:t>
            </w:r>
            <w:r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Ajax</w:t>
            </w:r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sz w:val="24"/>
                <w:szCs w:val="24"/>
              </w:rPr>
              <w:t>model, jquery</w:t>
            </w:r>
          </w:p>
          <w:p w:rsidR="00372DF5" w:rsidRDefault="00372D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韩雨轩：</w:t>
            </w:r>
            <w:r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Ajax</w:t>
            </w:r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sz w:val="24"/>
                <w:szCs w:val="24"/>
              </w:rPr>
              <w:t>model, jquery</w:t>
            </w:r>
          </w:p>
          <w:p w:rsidR="00372DF5" w:rsidRDefault="00372DF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72DF5" w:rsidRDefault="00372DF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李洋：</w:t>
            </w:r>
            <w:r>
              <w:rPr>
                <w:rFonts w:ascii="Times New Roman" w:hAnsi="Times New Roman"/>
                <w:sz w:val="24"/>
                <w:szCs w:val="24"/>
              </w:rPr>
              <w:t>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和页面不显示等问题，最后成功单个图表的显示库</w:t>
            </w:r>
            <w:r>
              <w:rPr>
                <w:rFonts w:ascii="Times New Roman" w:hAnsi="Times New Roman" w:hint="eastAsia"/>
                <w:sz w:val="24"/>
                <w:szCs w:val="24"/>
              </w:rPr>
              <w:cr/>
            </w:r>
            <w:r>
              <w:rPr>
                <w:rFonts w:ascii="Times New Roman" w:hAnsi="Times New Roman" w:hint="eastAsia"/>
                <w:sz w:val="24"/>
                <w:szCs w:val="24"/>
              </w:rPr>
              <w:t>张子恺：</w:t>
            </w:r>
            <w:r>
              <w:rPr>
                <w:rFonts w:ascii="Times New Roman" w:hAnsi="Times New Roman"/>
                <w:sz w:val="24"/>
                <w:szCs w:val="24"/>
              </w:rPr>
              <w:t>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和页面不显示等问题，最后成功单个图表的显示库</w:t>
            </w:r>
          </w:p>
          <w:p w:rsidR="00372DF5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cr/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lastRenderedPageBreak/>
              <w:t>贺子轩：编写文档，会议纪要</w:t>
            </w:r>
          </w:p>
          <w:p w:rsidR="00372DF5" w:rsidRDefault="00372DF5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全组：完成</w:t>
            </w:r>
            <w:r>
              <w:rPr>
                <w:rFonts w:ascii="Times New Roman" w:hAnsi="Times New Roman" w:hint="eastAsia"/>
                <w:sz w:val="24"/>
                <w:szCs w:val="24"/>
              </w:rPr>
              <w:t>github</w:t>
            </w:r>
            <w:r>
              <w:rPr>
                <w:rFonts w:ascii="Times New Roman" w:hAnsi="Times New Roman" w:hint="eastAsia"/>
                <w:sz w:val="24"/>
                <w:szCs w:val="24"/>
              </w:rPr>
              <w:t>仓库建立，小组开始进度共享。</w:t>
            </w:r>
          </w:p>
        </w:tc>
        <w:tc>
          <w:tcPr>
            <w:tcW w:w="2840" w:type="dxa"/>
            <w:gridSpan w:val="2"/>
          </w:tcPr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90%</w:t>
            </w:r>
          </w:p>
          <w:p w:rsidR="00372DF5" w:rsidRDefault="00372D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张子恺</w:t>
            </w:r>
            <w:r>
              <w:rPr>
                <w:rFonts w:ascii="宋体" w:hAnsi="宋体" w:cs="宋体"/>
                <w:sz w:val="24"/>
                <w:szCs w:val="24"/>
              </w:rPr>
              <w:t>完成将echarts从springboot到springmvc的迁移</w:t>
            </w:r>
          </w:p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完成度</w:t>
            </w:r>
            <w:r>
              <w:rPr>
                <w:rFonts w:ascii="Times New Roman" w:hAnsi="Times New Roman" w:hint="eastAsia"/>
                <w:sz w:val="24"/>
                <w:szCs w:val="24"/>
              </w:rPr>
              <w:t>90%</w:t>
            </w:r>
          </w:p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贺子轩负责文件修改（项目问题跟踪表）。完成度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（根据项目进度）。</w:t>
            </w:r>
          </w:p>
          <w:p w:rsidR="00372DF5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）李洋负责</w:t>
            </w:r>
            <w:r>
              <w:rPr>
                <w:rFonts w:ascii="Times New Roman" w:hAnsi="Times New Roman"/>
                <w:sz w:val="24"/>
                <w:szCs w:val="24"/>
              </w:rPr>
              <w:t>完成尝试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和页面不显示等问题，最后成功单个图表的显示库</w:t>
            </w: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</w:p>
          <w:p w:rsidR="00372DF5" w:rsidRDefault="00372D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72DF5" w:rsidRDefault="00372D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:rsidR="00372DF5" w:rsidRDefault="0000000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在过程中注意不同的框架下迁移时配置的差别</w:t>
            </w:r>
          </w:p>
          <w:p w:rsidR="00372DF5" w:rsidRDefault="0000000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解决方法：进行开发前明确不同框架的配置并在过程中注意该问题</w:t>
            </w:r>
          </w:p>
          <w:p w:rsidR="00372DF5" w:rsidRDefault="00372D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2DF5" w:rsidRDefault="00372DF5">
      <w:pPr>
        <w:rPr>
          <w:rFonts w:ascii="宋体"/>
          <w:sz w:val="28"/>
        </w:rPr>
        <w:sectPr w:rsidR="00372DF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:rsidR="00372DF5" w:rsidRDefault="00372DF5">
      <w:pPr>
        <w:pStyle w:val="af7"/>
        <w:rPr>
          <w:sz w:val="30"/>
        </w:rPr>
      </w:pPr>
    </w:p>
    <w:p w:rsidR="00372DF5" w:rsidRDefault="00000000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86E4B" w:rsidTr="00D42800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86E4B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980" w:type="dxa"/>
            <w:vAlign w:val="center"/>
          </w:tcPr>
          <w:p w:rsidR="00786E4B" w:rsidRDefault="00786E4B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项目经理，系统工程师，前端工程师</w:t>
            </w:r>
            <w:r>
              <w:rPr>
                <w:rFonts w:hint="eastAsia"/>
              </w:rPr>
              <w:t>，前后端数据交互，文档撰写</w:t>
            </w:r>
          </w:p>
        </w:tc>
        <w:tc>
          <w:tcPr>
            <w:tcW w:w="2457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</w:p>
        </w:tc>
      </w:tr>
      <w:tr w:rsidR="00786E4B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86E4B" w:rsidRDefault="00095DA4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980" w:type="dxa"/>
            <w:vAlign w:val="center"/>
          </w:tcPr>
          <w:p w:rsidR="00786E4B" w:rsidRDefault="00786E4B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</w:p>
        </w:tc>
      </w:tr>
      <w:tr w:rsidR="00786E4B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980" w:type="dxa"/>
            <w:vAlign w:val="center"/>
          </w:tcPr>
          <w:p w:rsidR="00786E4B" w:rsidRDefault="00786E4B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系统工程师、测试工程师、后端工程</w:t>
            </w:r>
            <w:r>
              <w:rPr>
                <w:rFonts w:hint="eastAsia"/>
              </w:rPr>
              <w:t>师，前后端数据交互，文档撰写</w:t>
            </w:r>
          </w:p>
        </w:tc>
        <w:tc>
          <w:tcPr>
            <w:tcW w:w="2457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</w:p>
        </w:tc>
      </w:tr>
      <w:tr w:rsidR="00786E4B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980" w:type="dxa"/>
            <w:vAlign w:val="center"/>
          </w:tcPr>
          <w:p w:rsidR="00786E4B" w:rsidRDefault="00786E4B" w:rsidP="00D428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数据爬取，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</w:p>
        </w:tc>
      </w:tr>
      <w:tr w:rsidR="00786E4B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980" w:type="dxa"/>
            <w:vAlign w:val="center"/>
          </w:tcPr>
          <w:p w:rsidR="00786E4B" w:rsidRDefault="00786E4B" w:rsidP="00D428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数据处理，</w:t>
            </w:r>
            <w:r w:rsidRPr="008451EC">
              <w:rPr>
                <w:rFonts w:hint="eastAsia"/>
              </w:rPr>
              <w:t>、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786E4B" w:rsidRDefault="00786E4B" w:rsidP="00D428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86E4B" w:rsidRDefault="00786E4B" w:rsidP="00D42800">
            <w:pPr>
              <w:ind w:firstLineChars="200" w:firstLine="48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</w:p>
        </w:tc>
      </w:tr>
      <w:tr w:rsidR="00786E4B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86E4B" w:rsidRDefault="00786E4B" w:rsidP="00D42800">
            <w:pPr>
              <w:tabs>
                <w:tab w:val="left" w:pos="24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  <w:t>6</w:t>
            </w:r>
          </w:p>
        </w:tc>
        <w:tc>
          <w:tcPr>
            <w:tcW w:w="1260" w:type="dxa"/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980" w:type="dxa"/>
            <w:vAlign w:val="center"/>
          </w:tcPr>
          <w:p w:rsidR="00786E4B" w:rsidRDefault="00786E4B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786E4B" w:rsidRDefault="00786E4B" w:rsidP="00D428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86E4B" w:rsidRDefault="00786E4B" w:rsidP="00D42800">
            <w:pPr>
              <w:ind w:firstLineChars="200" w:firstLine="48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86E4B" w:rsidRDefault="00786E4B" w:rsidP="00D42800">
            <w:pPr>
              <w:jc w:val="center"/>
              <w:rPr>
                <w:sz w:val="24"/>
              </w:rPr>
            </w:pPr>
          </w:p>
        </w:tc>
      </w:tr>
      <w:tr w:rsidR="00786E4B" w:rsidTr="00D42800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6E4B" w:rsidRDefault="00786E4B" w:rsidP="00D42800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86E4B" w:rsidTr="00D42800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E4B" w:rsidRDefault="00786E4B" w:rsidP="00786E4B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786E4B" w:rsidRDefault="00786E4B" w:rsidP="00786E4B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372DF5" w:rsidRPr="00786E4B" w:rsidRDefault="00372DF5">
      <w:pPr>
        <w:pStyle w:val="af7"/>
        <w:jc w:val="center"/>
        <w:rPr>
          <w:sz w:val="30"/>
        </w:rPr>
      </w:pPr>
    </w:p>
    <w:p w:rsidR="00372DF5" w:rsidRDefault="00372DF5">
      <w:pPr>
        <w:pStyle w:val="af7"/>
        <w:jc w:val="center"/>
        <w:rPr>
          <w:sz w:val="30"/>
        </w:rPr>
      </w:pPr>
    </w:p>
    <w:p w:rsidR="00372DF5" w:rsidRDefault="00372DF5">
      <w:pPr>
        <w:pStyle w:val="af7"/>
        <w:jc w:val="center"/>
        <w:rPr>
          <w:sz w:val="30"/>
        </w:rPr>
      </w:pPr>
    </w:p>
    <w:p w:rsidR="00372DF5" w:rsidRDefault="00372DF5">
      <w:pPr>
        <w:pStyle w:val="af7"/>
        <w:jc w:val="center"/>
        <w:rPr>
          <w:sz w:val="30"/>
        </w:rPr>
      </w:pPr>
    </w:p>
    <w:sectPr w:rsidR="00372DF5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727" w:rsidRDefault="005D4727">
      <w:pPr>
        <w:spacing w:line="240" w:lineRule="auto"/>
      </w:pPr>
      <w:r>
        <w:separator/>
      </w:r>
    </w:p>
  </w:endnote>
  <w:endnote w:type="continuationSeparator" w:id="0">
    <w:p w:rsidR="005D4727" w:rsidRDefault="005D4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2DF5" w:rsidRDefault="00372DF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2DF5" w:rsidRDefault="00372D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727" w:rsidRDefault="005D4727">
      <w:pPr>
        <w:spacing w:line="240" w:lineRule="auto"/>
      </w:pPr>
      <w:r>
        <w:separator/>
      </w:r>
    </w:p>
  </w:footnote>
  <w:footnote w:type="continuationSeparator" w:id="0">
    <w:p w:rsidR="005D4727" w:rsidRDefault="005D47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2DF5" w:rsidRDefault="00372DF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2DF5" w:rsidRDefault="00372DF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299606221">
    <w:abstractNumId w:val="9"/>
  </w:num>
  <w:num w:numId="2" w16cid:durableId="1116217090">
    <w:abstractNumId w:val="3"/>
  </w:num>
  <w:num w:numId="3" w16cid:durableId="474298615">
    <w:abstractNumId w:val="5"/>
  </w:num>
  <w:num w:numId="4" w16cid:durableId="1880120711">
    <w:abstractNumId w:val="8"/>
  </w:num>
  <w:num w:numId="5" w16cid:durableId="625082483">
    <w:abstractNumId w:val="6"/>
  </w:num>
  <w:num w:numId="6" w16cid:durableId="1509369752">
    <w:abstractNumId w:val="2"/>
  </w:num>
  <w:num w:numId="7" w16cid:durableId="957031270">
    <w:abstractNumId w:val="7"/>
  </w:num>
  <w:num w:numId="8" w16cid:durableId="1490901155">
    <w:abstractNumId w:val="4"/>
  </w:num>
  <w:num w:numId="9" w16cid:durableId="1375620740">
    <w:abstractNumId w:val="1"/>
  </w:num>
  <w:num w:numId="10" w16cid:durableId="1357463273">
    <w:abstractNumId w:val="0"/>
  </w:num>
  <w:num w:numId="11" w16cid:durableId="986472173">
    <w:abstractNumId w:val="10"/>
  </w:num>
  <w:num w:numId="12" w16cid:durableId="1431967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E5YmVkZGI3NmIwZDA2MTRlZDk5MTE2MDM1M2ExYWEifQ=="/>
  </w:docVars>
  <w:rsids>
    <w:rsidRoot w:val="12BA69E2"/>
    <w:rsid w:val="00000171"/>
    <w:rsid w:val="00001DC3"/>
    <w:rsid w:val="000348F2"/>
    <w:rsid w:val="000415C9"/>
    <w:rsid w:val="00095DA4"/>
    <w:rsid w:val="000A7960"/>
    <w:rsid w:val="000E0BB7"/>
    <w:rsid w:val="00101FBB"/>
    <w:rsid w:val="0013161A"/>
    <w:rsid w:val="001524B7"/>
    <w:rsid w:val="00173CD7"/>
    <w:rsid w:val="00181990"/>
    <w:rsid w:val="00195799"/>
    <w:rsid w:val="001D0FB9"/>
    <w:rsid w:val="00203B72"/>
    <w:rsid w:val="002159CC"/>
    <w:rsid w:val="00216DE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2F57EE"/>
    <w:rsid w:val="003217AC"/>
    <w:rsid w:val="00372931"/>
    <w:rsid w:val="00372DF5"/>
    <w:rsid w:val="00383630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2070"/>
    <w:rsid w:val="004663BF"/>
    <w:rsid w:val="004713DD"/>
    <w:rsid w:val="0048263D"/>
    <w:rsid w:val="004B7533"/>
    <w:rsid w:val="004C09FD"/>
    <w:rsid w:val="004E4D05"/>
    <w:rsid w:val="005528CF"/>
    <w:rsid w:val="00564840"/>
    <w:rsid w:val="005A7153"/>
    <w:rsid w:val="005B172D"/>
    <w:rsid w:val="005C1CF4"/>
    <w:rsid w:val="005D4727"/>
    <w:rsid w:val="005D6903"/>
    <w:rsid w:val="005E2314"/>
    <w:rsid w:val="005F0A7C"/>
    <w:rsid w:val="00614659"/>
    <w:rsid w:val="006244DE"/>
    <w:rsid w:val="006A540E"/>
    <w:rsid w:val="006A6502"/>
    <w:rsid w:val="006D75B9"/>
    <w:rsid w:val="006E787C"/>
    <w:rsid w:val="00716E2F"/>
    <w:rsid w:val="007219EE"/>
    <w:rsid w:val="00732FE1"/>
    <w:rsid w:val="00755D64"/>
    <w:rsid w:val="007777F3"/>
    <w:rsid w:val="00786E4B"/>
    <w:rsid w:val="007C48A9"/>
    <w:rsid w:val="0080432E"/>
    <w:rsid w:val="008205BC"/>
    <w:rsid w:val="00820E6E"/>
    <w:rsid w:val="00821768"/>
    <w:rsid w:val="00841745"/>
    <w:rsid w:val="0085099D"/>
    <w:rsid w:val="008658FE"/>
    <w:rsid w:val="00893BF0"/>
    <w:rsid w:val="0091263D"/>
    <w:rsid w:val="00943B39"/>
    <w:rsid w:val="009479B0"/>
    <w:rsid w:val="0095508F"/>
    <w:rsid w:val="00985926"/>
    <w:rsid w:val="00987454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D55BA"/>
    <w:rsid w:val="00BE5FE0"/>
    <w:rsid w:val="00BF03FB"/>
    <w:rsid w:val="00C073E2"/>
    <w:rsid w:val="00C31042"/>
    <w:rsid w:val="00C44855"/>
    <w:rsid w:val="00C75820"/>
    <w:rsid w:val="00C81F93"/>
    <w:rsid w:val="00C822E1"/>
    <w:rsid w:val="00C87443"/>
    <w:rsid w:val="00CA421F"/>
    <w:rsid w:val="00CB0A75"/>
    <w:rsid w:val="00CB1E07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614B2"/>
    <w:rsid w:val="00F90CD8"/>
    <w:rsid w:val="00FD19D6"/>
    <w:rsid w:val="00FE781C"/>
    <w:rsid w:val="00FF6028"/>
    <w:rsid w:val="0A877396"/>
    <w:rsid w:val="0C6B7626"/>
    <w:rsid w:val="0CFE61E4"/>
    <w:rsid w:val="0DE0419F"/>
    <w:rsid w:val="0E517F38"/>
    <w:rsid w:val="12BA69E2"/>
    <w:rsid w:val="134F4703"/>
    <w:rsid w:val="1F2F3756"/>
    <w:rsid w:val="2E170C8A"/>
    <w:rsid w:val="2F2B53B6"/>
    <w:rsid w:val="352869D7"/>
    <w:rsid w:val="39CB0253"/>
    <w:rsid w:val="39FC6651"/>
    <w:rsid w:val="3DF06044"/>
    <w:rsid w:val="430337F8"/>
    <w:rsid w:val="444E24A0"/>
    <w:rsid w:val="45BD728F"/>
    <w:rsid w:val="4D3D1E94"/>
    <w:rsid w:val="4E484668"/>
    <w:rsid w:val="4F3647D7"/>
    <w:rsid w:val="58360206"/>
    <w:rsid w:val="5A1608FB"/>
    <w:rsid w:val="5A376B2B"/>
    <w:rsid w:val="6103495A"/>
    <w:rsid w:val="64B369F1"/>
    <w:rsid w:val="656B0071"/>
    <w:rsid w:val="66EB33EF"/>
    <w:rsid w:val="6B2053B7"/>
    <w:rsid w:val="6BAA0F0C"/>
    <w:rsid w:val="6CC470D5"/>
    <w:rsid w:val="6EB775A3"/>
    <w:rsid w:val="73475485"/>
    <w:rsid w:val="779A619D"/>
    <w:rsid w:val="79266072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BFA20B"/>
  <w15:docId w15:val="{2A62CDF3-4C08-4E22-A34B-137DA049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18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丰 蔚明</cp:lastModifiedBy>
  <cp:revision>8</cp:revision>
  <dcterms:created xsi:type="dcterms:W3CDTF">2023-03-04T11:20:00Z</dcterms:created>
  <dcterms:modified xsi:type="dcterms:W3CDTF">2023-03-09T06:45:00Z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77194DB317BC481B878A5B37D3933B5E</vt:lpwstr>
  </property>
</Properties>
</file>